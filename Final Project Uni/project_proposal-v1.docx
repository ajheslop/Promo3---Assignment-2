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FB41D" w14:textId="77777777" w:rsidR="00A000B5" w:rsidRPr="00A000B5" w:rsidRDefault="00A000B5" w:rsidP="00A000B5">
      <w:pPr>
        <w:keepNext/>
        <w:keepLines/>
        <w:spacing w:before="40" w:after="0" w:line="256" w:lineRule="auto"/>
        <w:outlineLvl w:val="1"/>
        <w:rPr>
          <w:rFonts w:ascii="Calibri Light" w:eastAsia="Times New Roman" w:hAnsi="Calibri Light" w:cs="Times New Roman"/>
          <w:color w:val="2F5496"/>
          <w:sz w:val="26"/>
          <w:szCs w:val="26"/>
          <w:lang w:val="en-GB" w:eastAsia="en-US"/>
        </w:rPr>
      </w:pPr>
    </w:p>
    <w:p w14:paraId="6B2D8A15" w14:textId="77777777" w:rsidR="00A000B5" w:rsidRPr="00A000B5" w:rsidRDefault="00A000B5" w:rsidP="00A000B5">
      <w:pPr>
        <w:keepNext/>
        <w:keepLines/>
        <w:spacing w:before="40" w:after="0" w:line="256" w:lineRule="auto"/>
        <w:outlineLvl w:val="1"/>
        <w:rPr>
          <w:rFonts w:ascii="Calibri Light" w:eastAsia="Times New Roman" w:hAnsi="Calibri Light" w:cs="Times New Roman"/>
          <w:color w:val="2F5496"/>
          <w:sz w:val="26"/>
          <w:szCs w:val="26"/>
          <w:lang w:val="en-GB" w:eastAsia="en-US"/>
        </w:rPr>
      </w:pPr>
    </w:p>
    <w:p w14:paraId="4D1747C1" w14:textId="77777777" w:rsidR="00A000B5" w:rsidRPr="00A000B5" w:rsidRDefault="00A000B5" w:rsidP="00A000B5">
      <w:pPr>
        <w:keepNext/>
        <w:keepLines/>
        <w:spacing w:before="40" w:after="0" w:line="256" w:lineRule="auto"/>
        <w:jc w:val="center"/>
        <w:outlineLvl w:val="1"/>
        <w:rPr>
          <w:rFonts w:ascii="Calibri Light" w:eastAsia="Times New Roman" w:hAnsi="Calibri Light" w:cs="Calibri Light"/>
          <w:color w:val="2F5496"/>
          <w:sz w:val="36"/>
          <w:szCs w:val="36"/>
          <w:lang w:val="en-GB" w:eastAsia="en-US"/>
        </w:rPr>
      </w:pPr>
      <w:bookmarkStart w:id="0" w:name="_Toc89270954"/>
      <w:bookmarkStart w:id="1" w:name="_Toc89959672"/>
      <w:bookmarkStart w:id="2" w:name="_Toc90379559"/>
      <w:bookmarkStart w:id="3" w:name="_Toc90386044"/>
      <w:bookmarkStart w:id="4" w:name="_Toc92284613"/>
      <w:bookmarkStart w:id="5" w:name="_Toc92893762"/>
      <w:bookmarkStart w:id="6" w:name="_Toc92899612"/>
      <w:bookmarkStart w:id="7" w:name="_Toc92981426"/>
      <w:bookmarkStart w:id="8" w:name="_Toc93876186"/>
      <w:bookmarkStart w:id="9" w:name="_Toc93876238"/>
      <w:bookmarkStart w:id="10" w:name="_Toc93910914"/>
      <w:bookmarkStart w:id="11" w:name="_Toc93944731"/>
      <w:bookmarkStart w:id="12" w:name="_Toc93948189"/>
      <w:bookmarkStart w:id="13" w:name="_Toc93948257"/>
      <w:bookmarkStart w:id="14" w:name="_Toc93949292"/>
      <w:bookmarkStart w:id="15" w:name="_Toc93959539"/>
      <w:r w:rsidRPr="00A000B5">
        <w:rPr>
          <w:rFonts w:ascii="Calibri Light" w:eastAsia="Times New Roman" w:hAnsi="Calibri Light" w:cs="Calibri Light"/>
          <w:color w:val="2D3B45"/>
          <w:sz w:val="36"/>
          <w:szCs w:val="36"/>
          <w:shd w:val="clear" w:color="auto" w:fill="FFFFFF"/>
          <w:lang w:val="en-GB" w:eastAsia="en-US"/>
        </w:rPr>
        <w:t>MSc Digital and Technology Solutions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Pr="00A000B5">
        <w:rPr>
          <w:rFonts w:ascii="Calibri Light" w:eastAsia="Times New Roman" w:hAnsi="Calibri Light" w:cs="Calibri Light"/>
          <w:color w:val="2D3B45"/>
          <w:sz w:val="36"/>
          <w:szCs w:val="36"/>
          <w:shd w:val="clear" w:color="auto" w:fill="FFFFFF"/>
          <w:lang w:val="en-GB" w:eastAsia="en-US"/>
        </w:rPr>
        <w:t xml:space="preserve"> </w:t>
      </w:r>
    </w:p>
    <w:p w14:paraId="1128A855" w14:textId="77777777" w:rsidR="00A000B5" w:rsidRPr="00A000B5" w:rsidRDefault="00A000B5" w:rsidP="00A000B5">
      <w:pPr>
        <w:keepNext/>
        <w:keepLines/>
        <w:spacing w:before="40" w:after="0" w:line="256" w:lineRule="auto"/>
        <w:outlineLvl w:val="1"/>
        <w:rPr>
          <w:rFonts w:ascii="Calibri Light" w:eastAsia="Times New Roman" w:hAnsi="Calibri Light" w:cs="Times New Roman"/>
          <w:color w:val="2F5496"/>
          <w:sz w:val="26"/>
          <w:szCs w:val="26"/>
          <w:lang w:val="en-GB" w:eastAsia="en-US"/>
        </w:rPr>
      </w:pPr>
    </w:p>
    <w:p w14:paraId="5FCE89F6" w14:textId="77777777" w:rsidR="00A000B5" w:rsidRPr="00A000B5" w:rsidRDefault="00A000B5" w:rsidP="00A000B5">
      <w:pPr>
        <w:keepNext/>
        <w:keepLines/>
        <w:spacing w:before="40" w:after="0" w:line="256" w:lineRule="auto"/>
        <w:outlineLvl w:val="1"/>
        <w:rPr>
          <w:rFonts w:ascii="Calibri Light" w:eastAsia="Times New Roman" w:hAnsi="Calibri Light" w:cs="Times New Roman"/>
          <w:color w:val="2F5496"/>
          <w:sz w:val="26"/>
          <w:szCs w:val="26"/>
          <w:lang w:val="en-GB" w:eastAsia="en-US"/>
        </w:rPr>
      </w:pPr>
    </w:p>
    <w:p w14:paraId="118F8E58" w14:textId="77777777" w:rsidR="00A000B5" w:rsidRPr="00A000B5" w:rsidRDefault="00A000B5" w:rsidP="00A000B5">
      <w:pPr>
        <w:keepNext/>
        <w:keepLines/>
        <w:spacing w:before="40" w:after="0" w:line="256" w:lineRule="auto"/>
        <w:outlineLvl w:val="1"/>
        <w:rPr>
          <w:rFonts w:ascii="Calibri Light" w:eastAsia="Times New Roman" w:hAnsi="Calibri Light" w:cs="Times New Roman"/>
          <w:color w:val="2F5496"/>
          <w:sz w:val="26"/>
          <w:szCs w:val="26"/>
          <w:lang w:val="en-GB" w:eastAsia="en-US"/>
        </w:rPr>
      </w:pPr>
      <w:bookmarkStart w:id="16" w:name="_Toc89959673"/>
      <w:bookmarkStart w:id="17" w:name="_Toc90379560"/>
      <w:bookmarkStart w:id="18" w:name="_Toc90386045"/>
      <w:bookmarkStart w:id="19" w:name="_Toc92284614"/>
      <w:bookmarkStart w:id="20" w:name="_Toc92893763"/>
      <w:bookmarkStart w:id="21" w:name="_Toc92899613"/>
      <w:bookmarkStart w:id="22" w:name="_Toc92981427"/>
      <w:bookmarkStart w:id="23" w:name="_Toc93876187"/>
      <w:bookmarkStart w:id="24" w:name="_Toc93876239"/>
      <w:bookmarkStart w:id="25" w:name="_Toc93910915"/>
      <w:bookmarkStart w:id="26" w:name="_Toc93944732"/>
      <w:bookmarkStart w:id="27" w:name="_Toc93948190"/>
      <w:bookmarkStart w:id="28" w:name="_Toc93948258"/>
      <w:bookmarkStart w:id="29" w:name="_Toc93949293"/>
      <w:bookmarkStart w:id="30" w:name="_Toc93959540"/>
      <w:r w:rsidRPr="00A000B5">
        <w:rPr>
          <w:rFonts w:ascii="Calibri Light" w:eastAsia="Times New Roman" w:hAnsi="Calibri Light" w:cs="Times New Roman"/>
          <w:noProof/>
          <w:color w:val="2F5496"/>
          <w:sz w:val="26"/>
          <w:szCs w:val="26"/>
          <w:lang w:val="en-GB" w:eastAsia="en-US"/>
        </w:rPr>
        <w:drawing>
          <wp:inline distT="0" distB="0" distL="0" distR="0" wp14:anchorId="7E9FEE6D" wp14:editId="588ACDBF">
            <wp:extent cx="5410200" cy="2314575"/>
            <wp:effectExtent l="0" t="0" r="0" b="0"/>
            <wp:docPr id="9" name="Picture 10" descr="University of Sunderland Inclusive Website | Case Studies | Recite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iversity of Sunderland Inclusive Website | Case Studies | Recite Me"/>
                    <pic:cNvPicPr>
                      <a:picLocks noChangeAspect="1" noChangeArrowheads="1"/>
                    </pic:cNvPicPr>
                  </pic:nvPicPr>
                  <pic:blipFill>
                    <a:blip r:embed="rId8">
                      <a:extLst>
                        <a:ext uri="{28A0092B-C50C-407E-A947-70E740481C1C}">
                          <a14:useLocalDpi xmlns:a14="http://schemas.microsoft.com/office/drawing/2010/main" val="0"/>
                        </a:ext>
                      </a:extLst>
                    </a:blip>
                    <a:srcRect t="20685" r="5621" b="20128"/>
                    <a:stretch>
                      <a:fillRect/>
                    </a:stretch>
                  </pic:blipFill>
                  <pic:spPr bwMode="auto">
                    <a:xfrm>
                      <a:off x="0" y="0"/>
                      <a:ext cx="5410200" cy="2314575"/>
                    </a:xfrm>
                    <a:prstGeom prst="rect">
                      <a:avLst/>
                    </a:prstGeom>
                    <a:noFill/>
                    <a:ln>
                      <a:noFill/>
                    </a:ln>
                  </pic:spPr>
                </pic:pic>
              </a:graphicData>
            </a:graphic>
          </wp:inline>
        </w:drawing>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4B546FA1" w14:textId="77777777" w:rsidR="00A000B5" w:rsidRPr="00A000B5" w:rsidRDefault="00A000B5" w:rsidP="00A000B5">
      <w:pPr>
        <w:spacing w:after="160" w:line="256" w:lineRule="auto"/>
        <w:rPr>
          <w:rFonts w:ascii="Calibri Light" w:eastAsia="Calibri" w:hAnsi="Calibri Light" w:cs="Times New Roman"/>
          <w:color w:val="auto"/>
          <w:sz w:val="22"/>
          <w:szCs w:val="22"/>
          <w:lang w:val="en-GB" w:eastAsia="en-US"/>
        </w:rPr>
      </w:pPr>
    </w:p>
    <w:p w14:paraId="014B4D08" w14:textId="77777777" w:rsidR="00A000B5" w:rsidRPr="00A000B5" w:rsidRDefault="00A000B5" w:rsidP="00A000B5">
      <w:pPr>
        <w:spacing w:after="160" w:line="256" w:lineRule="auto"/>
        <w:rPr>
          <w:rFonts w:ascii="Calibri Light" w:eastAsia="Calibri" w:hAnsi="Calibri Light" w:cs="Times New Roman"/>
          <w:color w:val="auto"/>
          <w:sz w:val="22"/>
          <w:szCs w:val="22"/>
          <w:lang w:val="en-GB" w:eastAsia="en-US"/>
        </w:rPr>
      </w:pPr>
    </w:p>
    <w:p w14:paraId="40D6E1B4" w14:textId="77777777" w:rsidR="00A000B5" w:rsidRPr="00A000B5" w:rsidRDefault="00A000B5" w:rsidP="00A000B5">
      <w:pPr>
        <w:spacing w:after="160" w:line="256" w:lineRule="auto"/>
        <w:rPr>
          <w:rFonts w:ascii="Calibri Light" w:eastAsia="Calibri" w:hAnsi="Calibri Light" w:cs="Times New Roman"/>
          <w:color w:val="auto"/>
          <w:sz w:val="22"/>
          <w:szCs w:val="22"/>
          <w:lang w:val="en-GB" w:eastAsia="en-US"/>
        </w:rPr>
      </w:pPr>
    </w:p>
    <w:p w14:paraId="0E9DA045" w14:textId="77777777" w:rsidR="00A000B5" w:rsidRPr="00A000B5" w:rsidRDefault="00A000B5" w:rsidP="00A000B5">
      <w:pPr>
        <w:keepNext/>
        <w:keepLines/>
        <w:spacing w:before="40" w:after="0" w:line="256" w:lineRule="auto"/>
        <w:outlineLvl w:val="1"/>
        <w:rPr>
          <w:rFonts w:ascii="Calibri Light" w:eastAsia="Times New Roman" w:hAnsi="Calibri Light" w:cs="Calibri Light"/>
          <w:color w:val="2F5496"/>
          <w:sz w:val="26"/>
          <w:szCs w:val="26"/>
          <w:lang w:val="en-GB" w:eastAsia="en-US"/>
        </w:rPr>
      </w:pPr>
    </w:p>
    <w:p w14:paraId="501A28E5" w14:textId="77777777" w:rsidR="00A000B5" w:rsidRPr="00A000B5" w:rsidRDefault="00A000B5" w:rsidP="00A000B5">
      <w:pPr>
        <w:keepNext/>
        <w:keepLines/>
        <w:spacing w:before="40" w:after="0" w:line="256" w:lineRule="auto"/>
        <w:jc w:val="center"/>
        <w:outlineLvl w:val="1"/>
        <w:rPr>
          <w:rFonts w:ascii="Calibri Light" w:eastAsia="Times New Roman" w:hAnsi="Calibri Light" w:cs="Calibri Light"/>
          <w:color w:val="auto"/>
          <w:sz w:val="28"/>
          <w:szCs w:val="28"/>
          <w:lang w:val="en-GB" w:eastAsia="en-US"/>
        </w:rPr>
      </w:pPr>
      <w:bookmarkStart w:id="31" w:name="_Toc89270956"/>
      <w:bookmarkStart w:id="32" w:name="_Toc89959674"/>
      <w:bookmarkStart w:id="33" w:name="_Toc90379561"/>
      <w:bookmarkStart w:id="34" w:name="_Toc90386046"/>
      <w:bookmarkStart w:id="35" w:name="_Toc92284615"/>
      <w:bookmarkStart w:id="36" w:name="_Toc92893764"/>
      <w:bookmarkStart w:id="37" w:name="_Toc92899614"/>
      <w:bookmarkStart w:id="38" w:name="_Toc92981428"/>
      <w:bookmarkStart w:id="39" w:name="_Toc93876188"/>
      <w:bookmarkStart w:id="40" w:name="_Toc93876240"/>
      <w:bookmarkStart w:id="41" w:name="_Toc93910916"/>
      <w:bookmarkStart w:id="42" w:name="_Toc93944733"/>
      <w:bookmarkStart w:id="43" w:name="_Toc93948191"/>
      <w:bookmarkStart w:id="44" w:name="_Toc93948259"/>
      <w:bookmarkStart w:id="45" w:name="_Toc93949294"/>
      <w:bookmarkStart w:id="46" w:name="_Toc93959541"/>
      <w:r w:rsidRPr="00A000B5">
        <w:rPr>
          <w:rFonts w:ascii="Calibri Light" w:eastAsia="Times New Roman" w:hAnsi="Calibri Light" w:cs="Calibri Light"/>
          <w:color w:val="auto"/>
          <w:sz w:val="28"/>
          <w:szCs w:val="28"/>
          <w:lang w:val="en-GB" w:eastAsia="en-US"/>
        </w:rPr>
        <w:t>SUBJECT: DIGITAL TRANSFORMATION LEADERSHIP</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Pr="00A000B5">
        <w:rPr>
          <w:rFonts w:ascii="Calibri Light" w:eastAsia="Times New Roman" w:hAnsi="Calibri Light" w:cs="Calibri Light"/>
          <w:color w:val="auto"/>
          <w:sz w:val="28"/>
          <w:szCs w:val="28"/>
          <w:lang w:val="en-GB" w:eastAsia="en-US"/>
        </w:rPr>
        <w:t> </w:t>
      </w:r>
    </w:p>
    <w:p w14:paraId="169FAB04" w14:textId="77777777" w:rsidR="00A000B5" w:rsidRPr="00A000B5" w:rsidRDefault="00A000B5" w:rsidP="00A000B5">
      <w:pPr>
        <w:spacing w:after="160" w:line="256" w:lineRule="auto"/>
        <w:jc w:val="center"/>
        <w:rPr>
          <w:rFonts w:ascii="Calibri Light" w:eastAsia="Calibri" w:hAnsi="Calibri Light" w:cs="Calibri Light"/>
          <w:color w:val="auto"/>
          <w:sz w:val="28"/>
          <w:szCs w:val="28"/>
          <w:lang w:val="en-GB" w:eastAsia="en-US"/>
        </w:rPr>
      </w:pPr>
      <w:r w:rsidRPr="00A000B5">
        <w:rPr>
          <w:rFonts w:ascii="Calibri Light" w:eastAsia="Calibri" w:hAnsi="Calibri Light" w:cs="Calibri Light"/>
          <w:color w:val="auto"/>
          <w:sz w:val="28"/>
          <w:szCs w:val="28"/>
          <w:lang w:val="en-GB" w:eastAsia="en-US"/>
        </w:rPr>
        <w:t>SUBJECT CODE:</w:t>
      </w:r>
      <w:r w:rsidRPr="00A000B5">
        <w:rPr>
          <w:rFonts w:ascii="Calibri Light" w:eastAsia="Calibri" w:hAnsi="Calibri Light" w:cs="Calibri Light"/>
          <w:color w:val="2D3B45"/>
          <w:sz w:val="28"/>
          <w:szCs w:val="28"/>
          <w:lang w:val="en-GB" w:eastAsia="en-US"/>
        </w:rPr>
        <w:t xml:space="preserve"> </w:t>
      </w:r>
      <w:r w:rsidRPr="00A000B5">
        <w:rPr>
          <w:rFonts w:ascii="Calibri Light" w:eastAsia="Calibri" w:hAnsi="Calibri Light" w:cs="Calibri Light"/>
          <w:color w:val="auto"/>
          <w:sz w:val="28"/>
          <w:szCs w:val="28"/>
          <w:lang w:val="en-GB" w:eastAsia="en-US"/>
        </w:rPr>
        <w:t>CETM68</w:t>
      </w:r>
    </w:p>
    <w:p w14:paraId="2EC58F98" w14:textId="696D887A" w:rsidR="00E971B8" w:rsidRPr="007770D7" w:rsidRDefault="00E971B8" w:rsidP="007770D7">
      <w:pPr>
        <w:spacing w:after="160" w:line="256" w:lineRule="auto"/>
        <w:jc w:val="center"/>
        <w:rPr>
          <w:rFonts w:ascii="Calibri Light" w:eastAsia="Calibri" w:hAnsi="Calibri Light" w:cs="Calibri Light"/>
          <w:color w:val="auto"/>
          <w:sz w:val="28"/>
          <w:szCs w:val="28"/>
          <w:lang w:val="en-GB" w:eastAsia="en-US"/>
        </w:rPr>
      </w:pPr>
      <w:r w:rsidRPr="007770D7">
        <w:rPr>
          <w:rFonts w:ascii="Calibri Light" w:eastAsia="Calibri" w:hAnsi="Calibri Light" w:cs="Calibri Light"/>
          <w:color w:val="auto"/>
          <w:sz w:val="28"/>
          <w:szCs w:val="28"/>
          <w:lang w:val="en-GB" w:eastAsia="en-US"/>
        </w:rPr>
        <w:t xml:space="preserve">Project Title: An Approach to Serverless ChatOps Automation within a Live Project and the </w:t>
      </w:r>
      <w:r w:rsidR="000D6776">
        <w:rPr>
          <w:rFonts w:ascii="Calibri Light" w:eastAsia="Calibri" w:hAnsi="Calibri Light" w:cs="Calibri Light"/>
          <w:color w:val="auto"/>
          <w:sz w:val="28"/>
          <w:szCs w:val="28"/>
          <w:lang w:val="en-GB" w:eastAsia="en-US"/>
        </w:rPr>
        <w:t>Impact</w:t>
      </w:r>
      <w:r w:rsidRPr="007770D7">
        <w:rPr>
          <w:rFonts w:ascii="Calibri Light" w:eastAsia="Calibri" w:hAnsi="Calibri Light" w:cs="Calibri Light"/>
          <w:color w:val="auto"/>
          <w:sz w:val="28"/>
          <w:szCs w:val="28"/>
          <w:lang w:val="en-GB" w:eastAsia="en-US"/>
        </w:rPr>
        <w:t xml:space="preserve"> this has on </w:t>
      </w:r>
      <w:r w:rsidR="008865D2" w:rsidRPr="007770D7">
        <w:rPr>
          <w:rFonts w:ascii="Calibri Light" w:eastAsia="Calibri" w:hAnsi="Calibri Light" w:cs="Calibri Light"/>
          <w:color w:val="auto"/>
          <w:sz w:val="28"/>
          <w:szCs w:val="28"/>
          <w:lang w:val="en-GB" w:eastAsia="en-US"/>
        </w:rPr>
        <w:t>Cross-Functional</w:t>
      </w:r>
      <w:r w:rsidR="00E83A17" w:rsidRPr="007770D7">
        <w:rPr>
          <w:rFonts w:ascii="Calibri Light" w:eastAsia="Calibri" w:hAnsi="Calibri Light" w:cs="Calibri Light"/>
          <w:color w:val="auto"/>
          <w:sz w:val="28"/>
          <w:szCs w:val="28"/>
          <w:lang w:val="en-GB" w:eastAsia="en-US"/>
        </w:rPr>
        <w:t xml:space="preserve"> </w:t>
      </w:r>
      <w:r w:rsidRPr="007770D7">
        <w:rPr>
          <w:rFonts w:ascii="Calibri Light" w:eastAsia="Calibri" w:hAnsi="Calibri Light" w:cs="Calibri Light"/>
          <w:color w:val="auto"/>
          <w:sz w:val="28"/>
          <w:szCs w:val="28"/>
          <w:lang w:val="en-GB" w:eastAsia="en-US"/>
        </w:rPr>
        <w:t>Teams</w:t>
      </w:r>
    </w:p>
    <w:p w14:paraId="3983ABBF" w14:textId="77777777" w:rsidR="00A000B5" w:rsidRPr="00A000B5" w:rsidRDefault="00A000B5" w:rsidP="00A000B5">
      <w:pPr>
        <w:spacing w:after="160" w:line="256" w:lineRule="auto"/>
        <w:rPr>
          <w:rFonts w:ascii="Calibri Light" w:eastAsia="Calibri" w:hAnsi="Calibri Light" w:cs="Calibri Light"/>
          <w:color w:val="auto"/>
          <w:sz w:val="22"/>
          <w:szCs w:val="22"/>
          <w:lang w:val="en-GB" w:eastAsia="en-US"/>
        </w:rPr>
      </w:pPr>
    </w:p>
    <w:p w14:paraId="0B609C6D" w14:textId="77777777" w:rsidR="00A000B5" w:rsidRPr="00A000B5" w:rsidRDefault="00A000B5" w:rsidP="00A000B5">
      <w:pPr>
        <w:spacing w:after="160" w:line="256" w:lineRule="auto"/>
        <w:rPr>
          <w:rFonts w:ascii="Calibri Light" w:eastAsia="Calibri" w:hAnsi="Calibri Light" w:cs="Calibri Light"/>
          <w:color w:val="auto"/>
          <w:sz w:val="22"/>
          <w:szCs w:val="22"/>
          <w:lang w:val="en-GB" w:eastAsia="en-US"/>
        </w:rPr>
      </w:pPr>
    </w:p>
    <w:p w14:paraId="145DB381" w14:textId="77777777" w:rsidR="00A000B5" w:rsidRPr="00A000B5" w:rsidRDefault="00A000B5" w:rsidP="00A000B5">
      <w:pPr>
        <w:spacing w:after="160" w:line="256" w:lineRule="auto"/>
        <w:rPr>
          <w:rFonts w:ascii="Calibri Light" w:eastAsia="Calibri" w:hAnsi="Calibri Light" w:cs="Calibri Light"/>
          <w:color w:val="auto"/>
          <w:sz w:val="22"/>
          <w:szCs w:val="22"/>
          <w:lang w:val="en-GB" w:eastAsia="en-US"/>
        </w:rPr>
      </w:pPr>
    </w:p>
    <w:p w14:paraId="69BC0E4A" w14:textId="77777777" w:rsidR="00A000B5" w:rsidRPr="00A000B5" w:rsidRDefault="00A000B5" w:rsidP="00A000B5">
      <w:pPr>
        <w:spacing w:after="160" w:line="256" w:lineRule="auto"/>
        <w:rPr>
          <w:rFonts w:ascii="Calibri Light" w:eastAsia="Calibri" w:hAnsi="Calibri Light" w:cs="Calibri Light"/>
          <w:color w:val="auto"/>
          <w:sz w:val="22"/>
          <w:szCs w:val="22"/>
          <w:lang w:val="en-GB" w:eastAsia="en-US"/>
        </w:rPr>
      </w:pPr>
      <w:r w:rsidRPr="00A000B5">
        <w:rPr>
          <w:rFonts w:ascii="Calibri Light" w:eastAsia="Calibri" w:hAnsi="Calibri Light" w:cs="Calibri Light"/>
          <w:color w:val="auto"/>
          <w:sz w:val="22"/>
          <w:szCs w:val="22"/>
          <w:lang w:val="en-GB" w:eastAsia="en-US"/>
        </w:rPr>
        <w:t xml:space="preserve">Name: </w:t>
      </w:r>
      <w:r w:rsidRPr="00A000B5">
        <w:rPr>
          <w:rFonts w:ascii="Calibri Light" w:eastAsia="Calibri" w:hAnsi="Calibri Light" w:cs="Calibri Light"/>
          <w:color w:val="auto"/>
          <w:sz w:val="22"/>
          <w:szCs w:val="22"/>
          <w:lang w:val="en-GB" w:eastAsia="en-US"/>
        </w:rPr>
        <w:tab/>
      </w:r>
      <w:r w:rsidRPr="00A000B5">
        <w:rPr>
          <w:rFonts w:ascii="Calibri Light" w:eastAsia="Calibri" w:hAnsi="Calibri Light" w:cs="Calibri Light"/>
          <w:color w:val="auto"/>
          <w:sz w:val="22"/>
          <w:szCs w:val="22"/>
          <w:lang w:val="en-GB" w:eastAsia="en-US"/>
        </w:rPr>
        <w:tab/>
        <w:t>Alan John Heslop (bh83dl)</w:t>
      </w:r>
    </w:p>
    <w:p w14:paraId="6E7D1016" w14:textId="77777777" w:rsidR="00A000B5" w:rsidRPr="00A000B5" w:rsidRDefault="00A000B5" w:rsidP="00A000B5">
      <w:pPr>
        <w:spacing w:after="160" w:line="256" w:lineRule="auto"/>
        <w:rPr>
          <w:rFonts w:ascii="Calibri Light" w:eastAsia="Calibri" w:hAnsi="Calibri Light" w:cs="Calibri Light"/>
          <w:color w:val="auto"/>
          <w:sz w:val="22"/>
          <w:szCs w:val="22"/>
          <w:lang w:val="en-GB" w:eastAsia="en-US"/>
        </w:rPr>
      </w:pPr>
      <w:r w:rsidRPr="00A000B5">
        <w:rPr>
          <w:rFonts w:ascii="Calibri Light" w:eastAsia="Calibri" w:hAnsi="Calibri Light" w:cs="Calibri Light"/>
          <w:color w:val="auto"/>
          <w:sz w:val="22"/>
          <w:szCs w:val="22"/>
          <w:lang w:val="en-GB" w:eastAsia="en-US"/>
        </w:rPr>
        <w:t xml:space="preserve">Student ID No: </w:t>
      </w:r>
      <w:r w:rsidRPr="00A000B5">
        <w:rPr>
          <w:rFonts w:ascii="Calibri Light" w:eastAsia="Calibri" w:hAnsi="Calibri Light" w:cs="Calibri Light"/>
          <w:color w:val="auto"/>
          <w:sz w:val="22"/>
          <w:szCs w:val="22"/>
          <w:lang w:val="en-GB" w:eastAsia="en-US"/>
        </w:rPr>
        <w:tab/>
        <w:t>199302280</w:t>
      </w:r>
    </w:p>
    <w:p w14:paraId="4EDF08B6" w14:textId="77777777" w:rsidR="00A000B5" w:rsidRPr="00A000B5" w:rsidRDefault="00A000B5" w:rsidP="00A000B5">
      <w:pPr>
        <w:spacing w:after="160" w:line="256" w:lineRule="auto"/>
        <w:rPr>
          <w:rFonts w:ascii="Calibri Light" w:eastAsia="Calibri" w:hAnsi="Calibri Light" w:cs="Calibri Light"/>
          <w:color w:val="auto"/>
          <w:sz w:val="22"/>
          <w:szCs w:val="22"/>
          <w:lang w:val="en-GB" w:eastAsia="en-US"/>
        </w:rPr>
      </w:pPr>
      <w:r w:rsidRPr="00A000B5">
        <w:rPr>
          <w:rFonts w:ascii="Calibri Light" w:eastAsia="Calibri" w:hAnsi="Calibri Light" w:cs="Calibri Light"/>
          <w:color w:val="auto"/>
          <w:sz w:val="22"/>
          <w:szCs w:val="22"/>
          <w:lang w:val="en-GB" w:eastAsia="en-US"/>
        </w:rPr>
        <w:t xml:space="preserve">Lecturer: </w:t>
      </w:r>
      <w:r w:rsidRPr="00A000B5">
        <w:rPr>
          <w:rFonts w:ascii="Calibri Light" w:eastAsia="Calibri" w:hAnsi="Calibri Light" w:cs="Calibri Light"/>
          <w:color w:val="auto"/>
          <w:sz w:val="22"/>
          <w:szCs w:val="22"/>
          <w:lang w:val="en-GB" w:eastAsia="en-US"/>
        </w:rPr>
        <w:tab/>
        <w:t>Gavin McClary</w:t>
      </w:r>
    </w:p>
    <w:p w14:paraId="5D5E1D89" w14:textId="77777777" w:rsidR="00A000B5" w:rsidRPr="00A000B5" w:rsidRDefault="00A000B5" w:rsidP="00A000B5">
      <w:pPr>
        <w:spacing w:after="160" w:line="256" w:lineRule="auto"/>
        <w:rPr>
          <w:rFonts w:ascii="Calibri Light" w:eastAsia="Calibri" w:hAnsi="Calibri Light" w:cs="Calibri Light"/>
          <w:color w:val="auto"/>
          <w:sz w:val="22"/>
          <w:szCs w:val="22"/>
          <w:lang w:val="en-GB" w:eastAsia="en-US"/>
        </w:rPr>
      </w:pPr>
      <w:r w:rsidRPr="00A000B5">
        <w:rPr>
          <w:rFonts w:ascii="Calibri Light" w:eastAsia="Calibri" w:hAnsi="Calibri Light" w:cs="Calibri Light"/>
          <w:color w:val="auto"/>
          <w:sz w:val="22"/>
          <w:szCs w:val="22"/>
          <w:lang w:val="en-GB" w:eastAsia="en-US"/>
        </w:rPr>
        <w:t xml:space="preserve">Date: </w:t>
      </w:r>
      <w:r w:rsidRPr="00A000B5">
        <w:rPr>
          <w:rFonts w:ascii="Calibri Light" w:eastAsia="Calibri" w:hAnsi="Calibri Light" w:cs="Calibri Light"/>
          <w:color w:val="auto"/>
          <w:sz w:val="22"/>
          <w:szCs w:val="22"/>
          <w:lang w:val="en-GB" w:eastAsia="en-US"/>
        </w:rPr>
        <w:tab/>
      </w:r>
      <w:r w:rsidRPr="00A000B5">
        <w:rPr>
          <w:rFonts w:ascii="Calibri Light" w:eastAsia="Calibri" w:hAnsi="Calibri Light" w:cs="Calibri Light"/>
          <w:color w:val="auto"/>
          <w:sz w:val="22"/>
          <w:szCs w:val="22"/>
          <w:lang w:val="en-GB" w:eastAsia="en-US"/>
        </w:rPr>
        <w:tab/>
        <w:t>Monday, 24 January 2022</w:t>
      </w:r>
    </w:p>
    <w:p w14:paraId="2E0E161C" w14:textId="77777777" w:rsidR="00A000B5" w:rsidRDefault="00A000B5" w:rsidP="00A000B5">
      <w:pPr>
        <w:rPr>
          <w:rFonts w:asciiTheme="majorHAnsi" w:hAnsiTheme="majorHAnsi" w:cstheme="majorHAnsi"/>
        </w:rPr>
      </w:pPr>
    </w:p>
    <w:p w14:paraId="6D72F2DB" w14:textId="77777777" w:rsidR="00A000B5" w:rsidRDefault="00A000B5" w:rsidP="00A000B5">
      <w:pPr>
        <w:rPr>
          <w:rFonts w:asciiTheme="majorHAnsi" w:hAnsiTheme="majorHAnsi" w:cstheme="majorHAnsi"/>
        </w:rPr>
      </w:pPr>
    </w:p>
    <w:p w14:paraId="7836110A" w14:textId="380B263C" w:rsidR="00AC4826" w:rsidRDefault="00AC4826" w:rsidP="00AC4826"/>
    <w:p w14:paraId="12260140" w14:textId="570A9E0F" w:rsidR="00AC4826" w:rsidRDefault="00AC4826" w:rsidP="00AC4826"/>
    <w:p w14:paraId="704E3184" w14:textId="77777777" w:rsidR="00507799" w:rsidRDefault="00507799" w:rsidP="00AC4826"/>
    <w:p w14:paraId="1BAC3296" w14:textId="381D647B" w:rsidR="00AC4826" w:rsidRDefault="00AC4826" w:rsidP="00AC4826"/>
    <w:p w14:paraId="5AA4A12B" w14:textId="78C7CA55" w:rsidR="00AC4826" w:rsidRDefault="00AC4826" w:rsidP="00AC4826"/>
    <w:p w14:paraId="23AA054F" w14:textId="4C9A66DD" w:rsidR="00AC4826" w:rsidRDefault="00AC4826" w:rsidP="00AC4826"/>
    <w:p w14:paraId="5A690AD8" w14:textId="0AD1E327" w:rsidR="00AC4826" w:rsidRDefault="00AC4826" w:rsidP="00AC4826"/>
    <w:p w14:paraId="31040B1D" w14:textId="032B1701" w:rsidR="00AC4826" w:rsidRDefault="00AC4826" w:rsidP="00AC4826"/>
    <w:p w14:paraId="271E2F12" w14:textId="4C0097BD" w:rsidR="00AC4826" w:rsidRDefault="00AC4826" w:rsidP="00AC4826"/>
    <w:p w14:paraId="4DCA021B" w14:textId="59BF947B" w:rsidR="00AC4826" w:rsidRDefault="00AC4826" w:rsidP="00AC4826"/>
    <w:p w14:paraId="25B0283F" w14:textId="7204D280" w:rsidR="00AC4826" w:rsidRDefault="00AC4826" w:rsidP="00AC4826"/>
    <w:p w14:paraId="3E0C5BA1" w14:textId="7B241550" w:rsidR="00AC4826" w:rsidRDefault="00AC4826" w:rsidP="00AC4826"/>
    <w:p w14:paraId="3252987F" w14:textId="25B1127C" w:rsidR="00AC4826" w:rsidRDefault="00AC4826" w:rsidP="00AC4826"/>
    <w:p w14:paraId="151EEA6D" w14:textId="5E142718" w:rsidR="00AC4826" w:rsidRDefault="00AC4826" w:rsidP="00AC4826"/>
    <w:p w14:paraId="462CB935" w14:textId="3CC9F8E6" w:rsidR="00AC4826" w:rsidRDefault="00AC4826" w:rsidP="00AC4826"/>
    <w:p w14:paraId="2B5E76CF" w14:textId="6200A236" w:rsidR="00AC4826" w:rsidRDefault="00AC4826" w:rsidP="00AC4826"/>
    <w:p w14:paraId="4D5BE89A" w14:textId="59F746DE" w:rsidR="00AC4826" w:rsidRDefault="00AC4826" w:rsidP="00AC4826"/>
    <w:p w14:paraId="7E669434" w14:textId="40507BC3" w:rsidR="00AC4826" w:rsidRDefault="00AC4826" w:rsidP="00AC4826"/>
    <w:p w14:paraId="6AA8BED4" w14:textId="66ADC6CC" w:rsidR="00AC4826" w:rsidRDefault="00AC4826" w:rsidP="00AC4826"/>
    <w:p w14:paraId="5B63AEF8" w14:textId="1A3C4985" w:rsidR="00AC4826" w:rsidRDefault="00AC4826" w:rsidP="00AC4826"/>
    <w:p w14:paraId="15DD3C99" w14:textId="636A85C8" w:rsidR="00AC4826" w:rsidRDefault="00AC4826" w:rsidP="00AC4826"/>
    <w:p w14:paraId="089B3F72" w14:textId="46DDC092" w:rsidR="00AC4826" w:rsidRDefault="00AC4826" w:rsidP="00AC4826"/>
    <w:p w14:paraId="443177CE" w14:textId="489DDF5C" w:rsidR="00AC4826" w:rsidRDefault="00AC4826" w:rsidP="00AC4826"/>
    <w:p w14:paraId="6B8E9DDE" w14:textId="594B387F" w:rsidR="00825CF4" w:rsidRDefault="00825CF4" w:rsidP="00AC4826"/>
    <w:p w14:paraId="35C33AE0" w14:textId="77777777" w:rsidR="00825CF4" w:rsidRDefault="00825CF4" w:rsidP="00AC4826"/>
    <w:p w14:paraId="51FE2F04" w14:textId="1F5E91AF" w:rsidR="00AC4826" w:rsidRDefault="00AC4826" w:rsidP="00AC4826"/>
    <w:p w14:paraId="102CA9B5" w14:textId="53A5A3C0" w:rsidR="00A96577" w:rsidRDefault="00A96577" w:rsidP="00F12CBA">
      <w:pPr>
        <w:pStyle w:val="Heading1"/>
        <w:jc w:val="center"/>
      </w:pPr>
      <w:r>
        <w:t>Update:</w:t>
      </w:r>
    </w:p>
    <w:p w14:paraId="1487D937" w14:textId="3AA4CC00" w:rsidR="003858E7" w:rsidRDefault="003858E7" w:rsidP="003858E7"/>
    <w:p w14:paraId="5F32FE9B" w14:textId="77777777" w:rsidR="003858E7" w:rsidRPr="00391996" w:rsidRDefault="003858E7" w:rsidP="003858E7">
      <w:pPr>
        <w:rPr>
          <w:sz w:val="22"/>
          <w:szCs w:val="22"/>
        </w:rPr>
      </w:pPr>
    </w:p>
    <w:p w14:paraId="1C774220" w14:textId="77777777" w:rsidR="00A96577" w:rsidRPr="00391996" w:rsidRDefault="007B6432" w:rsidP="00A96577">
      <w:pPr>
        <w:jc w:val="center"/>
        <w:rPr>
          <w:rFonts w:ascii="Calibri Light" w:hAnsi="Calibri Light" w:cs="Calibri Light"/>
          <w:color w:val="FF0000"/>
          <w:sz w:val="22"/>
          <w:szCs w:val="22"/>
        </w:rPr>
      </w:pPr>
      <w:hyperlink r:id="rId9" w:history="1">
        <w:r w:rsidR="00A96577" w:rsidRPr="00391996">
          <w:rPr>
            <w:rStyle w:val="Hyperlink"/>
            <w:rFonts w:ascii="Calibri Light" w:hAnsi="Calibri Light" w:cs="Calibri Light"/>
            <w:sz w:val="22"/>
            <w:szCs w:val="22"/>
          </w:rPr>
          <w:t>https://docs.aws.amazon.com/lex/latest/dg/slack-bot-association.html</w:t>
        </w:r>
      </w:hyperlink>
    </w:p>
    <w:p w14:paraId="26307B8A" w14:textId="77777777" w:rsidR="00A96577" w:rsidRPr="00391996" w:rsidRDefault="00A96577" w:rsidP="00A96577">
      <w:pPr>
        <w:jc w:val="center"/>
        <w:rPr>
          <w:rFonts w:ascii="Calibri Light" w:hAnsi="Calibri Light" w:cs="Calibri Light"/>
          <w:color w:val="FF0000"/>
          <w:sz w:val="22"/>
          <w:szCs w:val="22"/>
        </w:rPr>
      </w:pPr>
      <w:r w:rsidRPr="00391996">
        <w:rPr>
          <w:rFonts w:ascii="Calibri Light" w:hAnsi="Calibri Light" w:cs="Calibri Light"/>
          <w:color w:val="FF0000"/>
          <w:sz w:val="22"/>
          <w:szCs w:val="22"/>
        </w:rPr>
        <w:t>Potentially, I can use amazon lex</w:t>
      </w:r>
    </w:p>
    <w:p w14:paraId="0A07A944" w14:textId="62F53C24" w:rsidR="00AC4826" w:rsidRDefault="00AC4826" w:rsidP="00AC4826"/>
    <w:p w14:paraId="751111E2" w14:textId="2AE7FF04" w:rsidR="00AC4826" w:rsidRDefault="00AC4826" w:rsidP="00AC4826"/>
    <w:p w14:paraId="212F164B" w14:textId="03E84332" w:rsidR="00AC4826" w:rsidRDefault="00F12CBA" w:rsidP="00F12CBA">
      <w:pPr>
        <w:pStyle w:val="Heading1"/>
        <w:jc w:val="center"/>
      </w:pPr>
      <w:r>
        <w:t>Resources to review:</w:t>
      </w:r>
    </w:p>
    <w:p w14:paraId="00669A54" w14:textId="09A876F4" w:rsidR="00F12CBA" w:rsidRDefault="007B6432" w:rsidP="00AC4826">
      <w:hyperlink r:id="rId10" w:history="1">
        <w:r w:rsidR="007213C1" w:rsidRPr="002815EA">
          <w:rPr>
            <w:rStyle w:val="Hyperlink"/>
          </w:rPr>
          <w:t>https://victorops.com/blog/top-chatops-use-cases</w:t>
        </w:r>
      </w:hyperlink>
    </w:p>
    <w:p w14:paraId="0D4D4E67" w14:textId="7D500EA9" w:rsidR="007213C1" w:rsidRDefault="007213C1" w:rsidP="00AC4826">
      <w:pPr>
        <w:rPr>
          <w:u w:val="single"/>
        </w:rPr>
      </w:pPr>
      <w:r>
        <w:t xml:space="preserve">google search </w:t>
      </w:r>
      <w:r w:rsidRPr="00DE3AA3">
        <w:rPr>
          <w:highlight w:val="yellow"/>
          <w:u w:val="single"/>
        </w:rPr>
        <w:t>AWS CHATOPS USE CASES</w:t>
      </w:r>
    </w:p>
    <w:p w14:paraId="034F6BC6" w14:textId="05FA007A" w:rsidR="00B52EAE" w:rsidRDefault="00B52EAE" w:rsidP="00AC4826">
      <w:r w:rsidRPr="00B52EAE">
        <w:t>https://www.plutora.com/ci-cd-tools/communication-chatops-tools</w:t>
      </w:r>
    </w:p>
    <w:p w14:paraId="40376CC3" w14:textId="29544311" w:rsidR="00AC4826" w:rsidRDefault="00AC4826" w:rsidP="00AC4826"/>
    <w:p w14:paraId="209DAEEE" w14:textId="5C4CAC70" w:rsidR="00AC4826" w:rsidRDefault="00AC4826" w:rsidP="00AC4826"/>
    <w:p w14:paraId="04802593" w14:textId="3C87736C" w:rsidR="00AC4826" w:rsidRDefault="00475799" w:rsidP="00AC4826">
      <w:r>
        <w:t>provision a ci/cd pipeline.</w:t>
      </w:r>
    </w:p>
    <w:p w14:paraId="3363D59F" w14:textId="4F7C8B00" w:rsidR="00475799" w:rsidRDefault="00475799" w:rsidP="00AC4826"/>
    <w:p w14:paraId="77ED4C2C" w14:textId="6EB504E0" w:rsidR="00265D08" w:rsidRDefault="00630BFB" w:rsidP="00AC4826">
      <w:r>
        <w:t xml:space="preserve">How well does the </w:t>
      </w:r>
      <w:r w:rsidR="00FF0C15">
        <w:t>culture of</w:t>
      </w:r>
      <w:r w:rsidR="00CF2C35">
        <w:t xml:space="preserve"> ChatOps implement change and continuous </w:t>
      </w:r>
      <w:r w:rsidR="00E82036">
        <w:t xml:space="preserve">improvement, </w:t>
      </w:r>
      <w:r w:rsidR="007E4352">
        <w:t xml:space="preserve">and </w:t>
      </w:r>
      <w:r w:rsidR="00691E89">
        <w:t xml:space="preserve">can </w:t>
      </w:r>
      <w:r w:rsidR="006C465C">
        <w:t xml:space="preserve">tailor fit the </w:t>
      </w:r>
      <w:r w:rsidR="00691E89">
        <w:t>ChatOps</w:t>
      </w:r>
      <w:r w:rsidR="006C465C">
        <w:t xml:space="preserve"> to improve our current </w:t>
      </w:r>
      <w:r w:rsidR="00634D6C">
        <w:t>project?</w:t>
      </w:r>
    </w:p>
    <w:p w14:paraId="78CD3D26" w14:textId="06C2E6E7" w:rsidR="0015469C" w:rsidRDefault="0015469C" w:rsidP="00AC4826"/>
    <w:p w14:paraId="3180D7A6" w14:textId="7EE7AF69" w:rsidR="00B92255" w:rsidRDefault="00B92255" w:rsidP="00AC4826"/>
    <w:p w14:paraId="77FB6D2E" w14:textId="77777777" w:rsidR="00F92481" w:rsidRPr="001903EA" w:rsidRDefault="00F92481" w:rsidP="00F92481">
      <w:pPr>
        <w:rPr>
          <w:rFonts w:asciiTheme="majorHAnsi" w:hAnsiTheme="majorHAnsi" w:cstheme="majorHAnsi"/>
        </w:rPr>
      </w:pPr>
      <w:r w:rsidRPr="001903EA">
        <w:rPr>
          <w:rFonts w:asciiTheme="majorHAnsi" w:hAnsiTheme="majorHAnsi" w:cstheme="majorHAnsi"/>
        </w:rPr>
        <w:t xml:space="preserve">The research question is: </w:t>
      </w:r>
      <w:r w:rsidRPr="00E56AFD">
        <w:rPr>
          <w:rFonts w:asciiTheme="majorHAnsi" w:hAnsiTheme="majorHAnsi" w:cstheme="majorHAnsi"/>
          <w:highlight w:val="yellow"/>
        </w:rPr>
        <w:t>“How well do Cloud technologies work with large datasets and databases versus legacy technologies, and which provides the most cost-effective approach for database and data-heavy architectures.”</w:t>
      </w:r>
    </w:p>
    <w:p w14:paraId="194144DC" w14:textId="77777777" w:rsidR="00F92481" w:rsidRDefault="00F92481" w:rsidP="00AC4826"/>
    <w:p w14:paraId="759A7161" w14:textId="77777777" w:rsidR="00B92255" w:rsidRDefault="00B92255" w:rsidP="00AC4826"/>
    <w:p w14:paraId="68B3213C" w14:textId="77777777" w:rsidR="00265D08" w:rsidRDefault="00265D08" w:rsidP="00AC4826"/>
    <w:p w14:paraId="5C8A1197" w14:textId="37D1BF4C" w:rsidR="00AC4826" w:rsidRDefault="00AC4826" w:rsidP="00AC4826"/>
    <w:p w14:paraId="04A4A09A" w14:textId="3AB1ED31" w:rsidR="00AC4826" w:rsidRDefault="00AC4826" w:rsidP="00AC4826"/>
    <w:p w14:paraId="56E541F2" w14:textId="341FD641" w:rsidR="00AC4826" w:rsidRDefault="00AC4826" w:rsidP="00AC4826"/>
    <w:p w14:paraId="446B4053" w14:textId="618F7948" w:rsidR="00AC4826" w:rsidRDefault="00AC4826" w:rsidP="00AC4826"/>
    <w:p w14:paraId="582CA3C9" w14:textId="43942DB0" w:rsidR="00AC4826" w:rsidRDefault="00AC4826" w:rsidP="00AC4826"/>
    <w:p w14:paraId="0E95926E" w14:textId="77777777" w:rsidR="005C7963" w:rsidRDefault="003A1221" w:rsidP="003A1221">
      <w:pPr>
        <w:rPr>
          <w:rFonts w:ascii="Calibri Light" w:hAnsi="Calibri Light" w:cs="Calibri Light"/>
          <w:iCs/>
          <w:sz w:val="22"/>
          <w:szCs w:val="22"/>
        </w:rPr>
      </w:pPr>
      <w:r w:rsidRPr="003A1221">
        <w:rPr>
          <w:rFonts w:ascii="Calibri Light" w:hAnsi="Calibri Light" w:cs="Calibri Light"/>
          <w:iCs/>
          <w:sz w:val="22"/>
          <w:szCs w:val="22"/>
        </w:rPr>
        <w:lastRenderedPageBreak/>
        <w:t xml:space="preserve">The current File Prescription Payment Service (henceforth: FPPS) used by Health and Social Care of Northern Ireland (henceforth: HSCNI) is currently ran using legacy architecture and legacy technology. </w:t>
      </w:r>
    </w:p>
    <w:p w14:paraId="62EE03CC" w14:textId="1B5E6000" w:rsidR="003A1221" w:rsidRPr="003A1221" w:rsidRDefault="003A1221" w:rsidP="003A1221">
      <w:pPr>
        <w:rPr>
          <w:rFonts w:ascii="Calibri Light" w:hAnsi="Calibri Light" w:cs="Calibri Light"/>
          <w:iCs/>
          <w:sz w:val="22"/>
          <w:szCs w:val="22"/>
        </w:rPr>
      </w:pPr>
      <w:r w:rsidRPr="003A1221">
        <w:rPr>
          <w:rFonts w:ascii="Calibri Light" w:hAnsi="Calibri Light" w:cs="Calibri Light"/>
          <w:iCs/>
          <w:sz w:val="22"/>
          <w:szCs w:val="22"/>
        </w:rPr>
        <w:t xml:space="preserve"> As a result of this, the Database and Data Management teams are encountering increased service interruptions as demands on the system increases without the available necessary scalability.  In addition, the FPPS database sizes are becoming increasingly larger, leading to performance complications and backup and recovery delays.  Will moving to a Cloud based infrastructure help resolve these concerns?</w:t>
      </w:r>
    </w:p>
    <w:p w14:paraId="26A98059" w14:textId="4FAD8DC7" w:rsidR="00AC4826" w:rsidRDefault="00AC4826" w:rsidP="00AC4826"/>
    <w:p w14:paraId="5024F504" w14:textId="34D87F9B" w:rsidR="00AC4826" w:rsidRDefault="00AC4826" w:rsidP="00AC4826"/>
    <w:p w14:paraId="2BE2CAF0" w14:textId="6B40E090" w:rsidR="003A1221" w:rsidRPr="00A82855" w:rsidRDefault="007B6432" w:rsidP="00A03F86">
      <w:pPr>
        <w:pStyle w:val="Heading1"/>
        <w:rPr>
          <w:rFonts w:ascii="Calibri Light" w:hAnsi="Calibri Light" w:cs="Calibri Light"/>
        </w:rPr>
      </w:pPr>
      <w:sdt>
        <w:sdtPr>
          <w:rPr>
            <w:rFonts w:ascii="Calibri Light" w:hAnsi="Calibri Light" w:cs="Calibri Light"/>
          </w:rPr>
          <w:alias w:val="Overview:"/>
          <w:tag w:val="Overview:"/>
          <w:id w:val="1877890496"/>
          <w:placeholder>
            <w:docPart w:val="AF5F4A9158E24C4D9492A6ADC7AA355C"/>
          </w:placeholder>
          <w:temporary/>
          <w:showingPlcHdr/>
          <w15:appearance w15:val="hidden"/>
        </w:sdtPr>
        <w:sdtEndPr/>
        <w:sdtContent>
          <w:r w:rsidR="000A0612" w:rsidRPr="00A82855">
            <w:rPr>
              <w:rFonts w:ascii="Calibri Light" w:hAnsi="Calibri Light" w:cs="Calibri Light"/>
            </w:rPr>
            <w:t>Overview</w:t>
          </w:r>
        </w:sdtContent>
      </w:sdt>
    </w:p>
    <w:p w14:paraId="727DD430" w14:textId="7640FB7D" w:rsidR="00E22351" w:rsidRPr="00A82855" w:rsidRDefault="00E22351" w:rsidP="00E22351">
      <w:pPr>
        <w:pStyle w:val="Heading2"/>
        <w:rPr>
          <w:rFonts w:ascii="Calibri Light" w:hAnsi="Calibri Light" w:cs="Calibri Light"/>
        </w:rPr>
      </w:pPr>
      <w:r>
        <w:rPr>
          <w:rFonts w:ascii="Calibri Light" w:hAnsi="Calibri Light" w:cs="Calibri Light"/>
        </w:rPr>
        <w:t>Abstract</w:t>
      </w:r>
      <w:r w:rsidR="00505E16">
        <w:rPr>
          <w:rFonts w:ascii="Calibri Light" w:hAnsi="Calibri Light" w:cs="Calibri Light"/>
        </w:rPr>
        <w:t xml:space="preserve"> </w:t>
      </w:r>
      <w:r w:rsidR="00505E16" w:rsidRPr="00505E16">
        <w:rPr>
          <w:rFonts w:ascii="Calibri Light" w:hAnsi="Calibri Light" w:cs="Calibri Light"/>
          <w:highlight w:val="yellow"/>
          <w:u w:val="single"/>
        </w:rPr>
        <w:t>do this at the end</w:t>
      </w:r>
    </w:p>
    <w:tbl>
      <w:tblPr>
        <w:tblStyle w:val="TipTable"/>
        <w:tblW w:w="5000" w:type="pct"/>
        <w:tblLook w:val="04A0" w:firstRow="1" w:lastRow="0" w:firstColumn="1" w:lastColumn="0" w:noHBand="0" w:noVBand="1"/>
        <w:tblDescription w:val="Layout table"/>
      </w:tblPr>
      <w:tblGrid>
        <w:gridCol w:w="577"/>
        <w:gridCol w:w="8783"/>
      </w:tblGrid>
      <w:tr w:rsidR="00E22351" w:rsidRPr="00A82855" w14:paraId="10AF6B53" w14:textId="77777777" w:rsidTr="006F5443">
        <w:tc>
          <w:tcPr>
            <w:cnfStyle w:val="001000000000" w:firstRow="0" w:lastRow="0" w:firstColumn="1" w:lastColumn="0" w:oddVBand="0" w:evenVBand="0" w:oddHBand="0" w:evenHBand="0" w:firstRowFirstColumn="0" w:firstRowLastColumn="0" w:lastRowFirstColumn="0" w:lastRowLastColumn="0"/>
            <w:tcW w:w="308" w:type="pct"/>
          </w:tcPr>
          <w:p w14:paraId="60423257" w14:textId="77777777" w:rsidR="00E22351" w:rsidRPr="00A82855" w:rsidRDefault="00E22351" w:rsidP="006F5443">
            <w:pPr>
              <w:rPr>
                <w:rFonts w:ascii="Calibri Light" w:hAnsi="Calibri Light" w:cs="Calibri Light"/>
              </w:rPr>
            </w:pPr>
            <w:r w:rsidRPr="00A82855">
              <w:rPr>
                <w:rFonts w:ascii="Calibri Light" w:hAnsi="Calibri Light" w:cs="Calibri Light"/>
                <w:noProof/>
                <w:lang w:eastAsia="en-US"/>
              </w:rPr>
              <mc:AlternateContent>
                <mc:Choice Requires="wpg">
                  <w:drawing>
                    <wp:inline distT="0" distB="0" distL="0" distR="0" wp14:anchorId="34B508C6" wp14:editId="201E618F">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3"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10487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Fe6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ge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aJjw8dv/LIr2R1DlM7d3Ad/fb9oGvQU9uVxxNG0lLVzY+I6KFUal+9Ms4inbWv//u8Dsa8&#10;/tQVBVVfJ0imtP6p1vUYJZ/VBZanPLE/7svhS1PWwx9M6WgTksYoGT7+Ih33saL4YRKbgpImXqSu&#10;ssTOn3RiU6qMyYxSvUda01fHvSl8DxjgcK6wAPxl5QRr5+JEoZqGHIMyOWGS1HNOju9F36BQBCZU&#10;5Hn3TUHlCSSbChlKNAX2kynyR3ArZjCJIAJtYwoL+wSTTKUMIxP0uOx+IohF69M04FrgR8V3AgWS&#10;7h4XPpBMcd2DML0fQo8Lj/HuZ4N3o/smFGzdKB9LtrjwobcRbHHpw1CwRTNqkisMk/u2fK58LPnl&#10;c+nDJBJscelTSXufax+mkl832vuiMS5+5MWCY1x8L0okxbj6kZT3PlffE2kGXP4oEEIZcPl9DHk/&#10;xwKuP+rWfZoB199PRGM8ALJnPACBJxq7CYCkGS0wUy4GyEWB5k0ApGgGPAABJtx9Y7SET2OKeYY1&#10;gKE8ybOQB0CcACEPAE05wTMeAHFmhjwAYSLS5AEQS0bIAxCm0jwPeQBI2rurZMgDEHmRQDPiARCL&#10;LJbXawAiP5WM8QCIxT/iAaDUvh+AiAdAXJTQajDPQmkGRDwAfiDMzYgHYMYzHgAqLncDEN0EQNQs&#10;5gGgsnfXWHwTADGaMQ+A5wtLQMwDIOdZzAOQCmlGXd91AosTIOb6x0Kdjbn88syMufxYWe8LxtUP&#10;xZKRcPV9YWVKuPhyLUtuxBeyIuHay0U24dpLprj0cvFPuPRCS51w5eVFKeHKS15x4eXFcsOF9wRb&#10;Gy68vIpvuPBSEDdceLm92HDhpeTacOU9se/ZcOWlpN9w6cVGZcOVl+bihksvtonpjfJSjUi59GL7&#10;mnLlxeKVcukRn/v1PuXKi1U1vZFeavdTrrxY7lMuvdS8plx5cRlKufR8EcImeNrmZid9jJNt85fa&#10;bH3xDicSOE/UZy1t09P5G+2DsdF+0EdQCk/7ZAGMIBA4UOdVS2CoTOBxhw6TM5YhI4ETK8sQisCp&#10;FZi2nITGplIfbM07QttKBbcj6RmW2BxaWTc8PTuinmHq2VE1pyYP2MXZOEPbOKLq21GlnZqC21H1&#10;DVXfjqpvqGI/ZeM77afIGeyYrOBj5tpRDQzVwI5qYKhiX2PljKGKnYsNnHYuRFWfT2Gazycw7U0U&#10;3I5qaKhif2HljKGKHYQV3FDFHsEGTnsE8l0fsi1SjQxV9PlW1g3V6dBwXkjq5JUzdlQjQxXduI0z&#10;1I2TdfTbVnBDFR21FdxQRdNsBTdU0RdbwQ3V2I4qtb5EFd2tjXXqbhXcjio1sApuR5WaVAW3o0qN&#10;qILbUaVmk+DoJ22oUj+p4HZUqWVUcDuq1BUquB1V6vwU3I4qdXcER/9mQ5UaOAW3o0o9moLbUaU2&#10;TMHtqFKrpeA3VHW9Me0S3RJ7fSe5cx3cSX4kvrg/lg3UZY1v6S4W3UJwTrhtQXcJ6MK5eS4eGgUZ&#10;qNsyqxbOx41mV0BVcyAO/5WHV+R4fXxtlcERN96XAIURML5qoBnZFvftuHnV9IUifvVZm0arqnwd&#10;b/Zdr79ywXAaE2C8Or4aR+k4CbGZ2rXx8vhqYGYuoMvQ2TdeHl81DCdgyhpWuVkYHYhhUBwezMIS&#10;7AkAwzZjFkbtPlGYGqvRqfFVO4cDao3DadCcPZw9a9zCuDhHUjjsheftUZrCP2y/53HGHnb8Czjt&#10;Hw4Z5nGGLw42ZnE4nVX+4TBlHmfCgQOceZyJLk5N53FjsqCazMWD/Cf9cNY5jzOpjGPMeZyZGBS/&#10;uXHHiRahI5zF0W0E8m/BHra+GrfgH7bbVnxxDKhwOOib9c/U9qVw0OkbWCxHV8MWksVsR5Zyj+4X&#10;YtClVDaohYmhp8XSNNO2liatcYxiNht7u5Jiuv6lCmVCsDCmiedC8ZyyY34Sjsm2UNjH3F1YJnAi&#10;o+M5L9qrFWws0+Oah1WVVnv9WMy47FO3wB42uHmope+Oj9MDMp/Un3HgBvbfPvuCZ8TMIy7/j4+7&#10;qIe68Oybktk8p0cP1/HP6vGY69OE7/4D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NskV7qtCAAAlSgAAA4AAAAAAAAAAAAAAAAA&#10;LgIAAGRycy9lMm9Eb2MueG1sUEsBAi0AFAAGAAgAAAAhAAXiDD3ZAAAAAwEAAA8AAAAAAAAAAAAA&#10;AAAABwsAAGRycy9kb3ducmV2LnhtbFBLBQYAAAAABAAEAPMAAAANDAAAAAA=&#10;">
                      <v:rect id="Rectangle 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IgwQAAANsAAAAPAAAAZHJzL2Rvd25yZXYueG1sRE9Li8Iw&#10;EL4v+B/CLHhb01XQ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IoJciD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922C03" w14:textId="77777777" w:rsidR="00E22351" w:rsidRPr="001420C9" w:rsidRDefault="00E22351" w:rsidP="006F5443">
            <w:pPr>
              <w:widowControl w:val="0"/>
              <w:tabs>
                <w:tab w:val="left" w:pos="0"/>
                <w:tab w:val="left" w:pos="1418"/>
                <w:tab w:val="left" w:pos="5310"/>
                <w:tab w:val="right" w:pos="9000"/>
              </w:tabs>
              <w:suppressAutoHyphens/>
              <w:cnfStyle w:val="000000000000" w:firstRow="0" w:lastRow="0" w:firstColumn="0" w:lastColumn="0" w:oddVBand="0" w:evenVBand="0" w:oddHBand="0" w:evenHBand="0" w:firstRowFirstColumn="0" w:firstRowLastColumn="0" w:lastRowFirstColumn="0" w:lastRowLastColumn="0"/>
              <w:rPr>
                <w:rFonts w:ascii="Calibri Light" w:hAnsi="Calibri Light" w:cs="Calibri Light"/>
                <w:i/>
                <w:iCs/>
                <w:sz w:val="22"/>
                <w:szCs w:val="22"/>
              </w:rPr>
            </w:pPr>
            <w:r w:rsidRPr="001420C9">
              <w:rPr>
                <w:rFonts w:ascii="Calibri Light" w:hAnsi="Calibri Light" w:cs="Calibri Light"/>
                <w:i/>
                <w:iCs/>
                <w:sz w:val="22"/>
                <w:szCs w:val="22"/>
              </w:rPr>
              <w:t>Define the aims and objects of the project</w:t>
            </w:r>
          </w:p>
        </w:tc>
      </w:tr>
    </w:tbl>
    <w:p w14:paraId="45F7C050" w14:textId="2DE0015D" w:rsidR="00662337" w:rsidRPr="00076844" w:rsidRDefault="00A245B0" w:rsidP="00C63AEA">
      <w:pPr>
        <w:pStyle w:val="ListParagraph"/>
        <w:numPr>
          <w:ilvl w:val="0"/>
          <w:numId w:val="23"/>
        </w:numPr>
        <w:rPr>
          <w:b/>
          <w:bCs/>
        </w:rPr>
      </w:pPr>
      <w:r w:rsidRPr="00076844">
        <w:rPr>
          <w:b/>
          <w:bCs/>
        </w:rPr>
        <w:t xml:space="preserve">Research </w:t>
      </w:r>
      <w:r w:rsidR="000824BE" w:rsidRPr="00076844">
        <w:rPr>
          <w:b/>
          <w:bCs/>
        </w:rPr>
        <w:t>problem</w:t>
      </w:r>
    </w:p>
    <w:p w14:paraId="05A114A5" w14:textId="3708D2C1" w:rsidR="00717D82" w:rsidRDefault="00717D82" w:rsidP="00717D82">
      <w:pPr>
        <w:pStyle w:val="ListParagraph"/>
        <w:numPr>
          <w:ilvl w:val="1"/>
          <w:numId w:val="23"/>
        </w:numPr>
      </w:pPr>
      <w:r>
        <w:t xml:space="preserve">Practical or </w:t>
      </w:r>
      <w:proofErr w:type="spellStart"/>
      <w:r>
        <w:t>theorhetical</w:t>
      </w:r>
      <w:proofErr w:type="spellEnd"/>
      <w:r>
        <w:t xml:space="preserve"> problem does the research respond to</w:t>
      </w:r>
    </w:p>
    <w:p w14:paraId="6889F81F" w14:textId="401518D3" w:rsidR="00973C73" w:rsidRDefault="00973C73" w:rsidP="00717D82">
      <w:pPr>
        <w:pStyle w:val="ListParagraph"/>
        <w:numPr>
          <w:ilvl w:val="1"/>
          <w:numId w:val="23"/>
        </w:numPr>
      </w:pPr>
      <w:r>
        <w:t>Problem</w:t>
      </w:r>
    </w:p>
    <w:p w14:paraId="6B3546A3" w14:textId="5B871E7E" w:rsidR="00973C73" w:rsidRDefault="00973C73" w:rsidP="00973C73">
      <w:pPr>
        <w:pStyle w:val="ListParagraph"/>
        <w:numPr>
          <w:ilvl w:val="2"/>
          <w:numId w:val="23"/>
        </w:numPr>
      </w:pPr>
      <w:proofErr w:type="spellStart"/>
      <w:r>
        <w:t>Investivate</w:t>
      </w:r>
      <w:proofErr w:type="spellEnd"/>
      <w:r>
        <w:t xml:space="preserve">, test, </w:t>
      </w:r>
      <w:proofErr w:type="spellStart"/>
      <w:r>
        <w:t>analyse</w:t>
      </w:r>
      <w:proofErr w:type="spellEnd"/>
      <w:r>
        <w:t>, evaluate</w:t>
      </w:r>
    </w:p>
    <w:p w14:paraId="69A9B072" w14:textId="070E4BE3" w:rsidR="00973C73" w:rsidRDefault="00973C73" w:rsidP="00973C73">
      <w:pPr>
        <w:pStyle w:val="ListParagraph"/>
        <w:numPr>
          <w:ilvl w:val="2"/>
          <w:numId w:val="23"/>
        </w:numPr>
      </w:pPr>
      <w:r>
        <w:t>Present or past not future.</w:t>
      </w:r>
    </w:p>
    <w:p w14:paraId="45D974EC" w14:textId="4A820AF2" w:rsidR="000824BE" w:rsidRPr="00076844" w:rsidRDefault="000824BE" w:rsidP="00C63AEA">
      <w:pPr>
        <w:pStyle w:val="ListParagraph"/>
        <w:numPr>
          <w:ilvl w:val="0"/>
          <w:numId w:val="23"/>
        </w:numPr>
        <w:rPr>
          <w:b/>
          <w:bCs/>
        </w:rPr>
      </w:pPr>
      <w:r w:rsidRPr="00076844">
        <w:rPr>
          <w:b/>
          <w:bCs/>
        </w:rPr>
        <w:t>Methods</w:t>
      </w:r>
    </w:p>
    <w:p w14:paraId="79EACAB0" w14:textId="69803286" w:rsidR="00973C73" w:rsidRDefault="00973C73" w:rsidP="00973C73">
      <w:pPr>
        <w:pStyle w:val="ListParagraph"/>
        <w:numPr>
          <w:ilvl w:val="1"/>
          <w:numId w:val="23"/>
        </w:numPr>
      </w:pPr>
      <w:r>
        <w:t>Indicate the research methods you’ve used to answer the research question</w:t>
      </w:r>
    </w:p>
    <w:p w14:paraId="761F2E82" w14:textId="1577CEA5" w:rsidR="006A0A8D" w:rsidRDefault="006A0A8D" w:rsidP="00973C73">
      <w:pPr>
        <w:pStyle w:val="ListParagraph"/>
        <w:numPr>
          <w:ilvl w:val="1"/>
          <w:numId w:val="23"/>
        </w:numPr>
      </w:pPr>
      <w:r>
        <w:t>What you did</w:t>
      </w:r>
    </w:p>
    <w:p w14:paraId="303F55DA" w14:textId="421903D4" w:rsidR="006A0A8D" w:rsidRDefault="006A0A8D" w:rsidP="00973C73">
      <w:pPr>
        <w:pStyle w:val="ListParagraph"/>
        <w:numPr>
          <w:ilvl w:val="1"/>
          <w:numId w:val="23"/>
        </w:numPr>
      </w:pPr>
      <w:r>
        <w:t xml:space="preserve">1 or 2 </w:t>
      </w:r>
      <w:proofErr w:type="spellStart"/>
      <w:r>
        <w:t>sentance</w:t>
      </w:r>
      <w:proofErr w:type="spellEnd"/>
    </w:p>
    <w:p w14:paraId="6C0D93CD" w14:textId="3BDF8F29" w:rsidR="006A0A8D" w:rsidRDefault="006A0A8D" w:rsidP="00973C73">
      <w:pPr>
        <w:pStyle w:val="ListParagraph"/>
        <w:numPr>
          <w:ilvl w:val="1"/>
          <w:numId w:val="23"/>
        </w:numPr>
      </w:pPr>
      <w:r>
        <w:t>Past tense</w:t>
      </w:r>
    </w:p>
    <w:p w14:paraId="0A83F615" w14:textId="77777777" w:rsidR="006A0A8D" w:rsidRDefault="006A0A8D" w:rsidP="006A0A8D">
      <w:pPr>
        <w:ind w:left="1080"/>
      </w:pPr>
    </w:p>
    <w:p w14:paraId="7CF9D12C" w14:textId="54B4BB06" w:rsidR="000824BE" w:rsidRPr="00076844" w:rsidRDefault="000824BE" w:rsidP="00C63AEA">
      <w:pPr>
        <w:pStyle w:val="ListParagraph"/>
        <w:numPr>
          <w:ilvl w:val="0"/>
          <w:numId w:val="23"/>
        </w:numPr>
        <w:rPr>
          <w:b/>
          <w:bCs/>
        </w:rPr>
      </w:pPr>
      <w:r w:rsidRPr="00076844">
        <w:rPr>
          <w:b/>
          <w:bCs/>
        </w:rPr>
        <w:t>Key results or arguments</w:t>
      </w:r>
    </w:p>
    <w:p w14:paraId="3477BB4F" w14:textId="45030029" w:rsidR="006A0A8D" w:rsidRDefault="006A0A8D" w:rsidP="006A0A8D">
      <w:pPr>
        <w:pStyle w:val="ListParagraph"/>
        <w:numPr>
          <w:ilvl w:val="1"/>
          <w:numId w:val="23"/>
        </w:numPr>
      </w:pPr>
      <w:proofErr w:type="spellStart"/>
      <w:r>
        <w:t>Summarise</w:t>
      </w:r>
      <w:proofErr w:type="spellEnd"/>
      <w:r>
        <w:t xml:space="preserve"> the main research results</w:t>
      </w:r>
    </w:p>
    <w:p w14:paraId="1F2A04BB" w14:textId="6E3380A3" w:rsidR="006A0A8D" w:rsidRDefault="006A0A8D" w:rsidP="006A0A8D">
      <w:pPr>
        <w:pStyle w:val="ListParagraph"/>
        <w:numPr>
          <w:ilvl w:val="1"/>
          <w:numId w:val="23"/>
        </w:numPr>
      </w:pPr>
      <w:r>
        <w:t>Past or present tense</w:t>
      </w:r>
    </w:p>
    <w:p w14:paraId="48DAD13E" w14:textId="77777777" w:rsidR="006A0A8D" w:rsidRDefault="006A0A8D" w:rsidP="006A0A8D">
      <w:pPr>
        <w:ind w:left="1080"/>
      </w:pPr>
    </w:p>
    <w:p w14:paraId="56BF4CD8" w14:textId="17E41B59" w:rsidR="000824BE" w:rsidRPr="00076844" w:rsidRDefault="006A0A8D" w:rsidP="00C63AEA">
      <w:pPr>
        <w:pStyle w:val="ListParagraph"/>
        <w:numPr>
          <w:ilvl w:val="0"/>
          <w:numId w:val="23"/>
        </w:numPr>
        <w:rPr>
          <w:b/>
          <w:bCs/>
        </w:rPr>
      </w:pPr>
      <w:r w:rsidRPr="00076844">
        <w:rPr>
          <w:b/>
          <w:bCs/>
        </w:rPr>
        <w:t>C</w:t>
      </w:r>
      <w:r w:rsidR="000824BE" w:rsidRPr="00076844">
        <w:rPr>
          <w:b/>
          <w:bCs/>
        </w:rPr>
        <w:t>onclusion</w:t>
      </w:r>
    </w:p>
    <w:p w14:paraId="6D1AEAE4" w14:textId="0EA042AD" w:rsidR="006A0A8D" w:rsidRDefault="003D0BD9" w:rsidP="003D0BD9">
      <w:pPr>
        <w:pStyle w:val="ListParagraph"/>
        <w:numPr>
          <w:ilvl w:val="1"/>
          <w:numId w:val="23"/>
        </w:numPr>
      </w:pPr>
      <w:r>
        <w:t xml:space="preserve">What is your answer to the problem or </w:t>
      </w:r>
      <w:proofErr w:type="gramStart"/>
      <w:r>
        <w:t>question</w:t>
      </w:r>
      <w:proofErr w:type="gramEnd"/>
    </w:p>
    <w:p w14:paraId="352A9D52" w14:textId="4CD25D20" w:rsidR="003D0BD9" w:rsidRDefault="003D0BD9" w:rsidP="003D0BD9">
      <w:pPr>
        <w:pStyle w:val="ListParagraph"/>
        <w:numPr>
          <w:ilvl w:val="1"/>
          <w:numId w:val="23"/>
        </w:numPr>
      </w:pPr>
      <w:r>
        <w:t>Clear understanding that the research has proved or continued</w:t>
      </w:r>
    </w:p>
    <w:p w14:paraId="3D4B79C7" w14:textId="0B7BF950" w:rsidR="003D0BD9" w:rsidRDefault="003D0BD9" w:rsidP="006A626B"/>
    <w:p w14:paraId="2E182564" w14:textId="6F5F3110" w:rsidR="006A626B" w:rsidRDefault="006A626B" w:rsidP="006A626B"/>
    <w:p w14:paraId="31EA1472" w14:textId="7C1F26F6" w:rsidR="006A626B" w:rsidRDefault="006A626B" w:rsidP="006A626B"/>
    <w:p w14:paraId="5226AB7E" w14:textId="308DF1FE" w:rsidR="006A626B" w:rsidRDefault="006A626B" w:rsidP="006A626B"/>
    <w:p w14:paraId="5089625B" w14:textId="77777777" w:rsidR="006A626B" w:rsidRPr="000824BE" w:rsidRDefault="006A626B" w:rsidP="006A626B"/>
    <w:p w14:paraId="4EB00A46" w14:textId="3C2DD957" w:rsidR="003312ED" w:rsidRPr="00A82855" w:rsidRDefault="005E2F45">
      <w:pPr>
        <w:pStyle w:val="Heading2"/>
        <w:rPr>
          <w:rFonts w:ascii="Calibri Light" w:hAnsi="Calibri Light" w:cs="Calibri Light"/>
        </w:rPr>
      </w:pPr>
      <w:r w:rsidRPr="00A82855">
        <w:rPr>
          <w:rFonts w:ascii="Calibri Light" w:hAnsi="Calibri Light" w:cs="Calibri Light"/>
        </w:rPr>
        <w:lastRenderedPageBreak/>
        <w:t>Aim &amp; Objectives</w:t>
      </w:r>
    </w:p>
    <w:tbl>
      <w:tblPr>
        <w:tblStyle w:val="TipTable"/>
        <w:tblW w:w="5000" w:type="pct"/>
        <w:tblLook w:val="04A0" w:firstRow="1" w:lastRow="0" w:firstColumn="1" w:lastColumn="0" w:noHBand="0" w:noVBand="1"/>
        <w:tblDescription w:val="Layout table"/>
      </w:tblPr>
      <w:tblGrid>
        <w:gridCol w:w="577"/>
        <w:gridCol w:w="8783"/>
      </w:tblGrid>
      <w:tr w:rsidR="005D4DC9" w:rsidRPr="00A82855" w14:paraId="6A1157F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286FA04" w14:textId="77777777" w:rsidR="005D4DC9" w:rsidRPr="00A82855" w:rsidRDefault="005D4DC9" w:rsidP="007664E8">
            <w:pPr>
              <w:rPr>
                <w:rFonts w:ascii="Calibri Light" w:hAnsi="Calibri Light" w:cs="Calibri Light"/>
              </w:rPr>
            </w:pPr>
            <w:r w:rsidRPr="00A82855">
              <w:rPr>
                <w:rFonts w:ascii="Calibri Light" w:hAnsi="Calibri Light" w:cs="Calibri Light"/>
                <w:noProof/>
                <w:lang w:eastAsia="en-US"/>
              </w:rPr>
              <mc:AlternateContent>
                <mc:Choice Requires="wpg">
                  <w:drawing>
                    <wp:inline distT="0" distB="0" distL="0" distR="0" wp14:anchorId="5EDEEA51" wp14:editId="28D00C61">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9235A8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F325C73" w14:textId="74E75D80" w:rsidR="001420C9" w:rsidRPr="001420C9" w:rsidRDefault="001420C9" w:rsidP="001420C9">
            <w:pPr>
              <w:widowControl w:val="0"/>
              <w:tabs>
                <w:tab w:val="left" w:pos="0"/>
                <w:tab w:val="left" w:pos="1418"/>
                <w:tab w:val="left" w:pos="5310"/>
                <w:tab w:val="right" w:pos="9000"/>
              </w:tabs>
              <w:suppressAutoHyphens/>
              <w:cnfStyle w:val="000000000000" w:firstRow="0" w:lastRow="0" w:firstColumn="0" w:lastColumn="0" w:oddVBand="0" w:evenVBand="0" w:oddHBand="0" w:evenHBand="0" w:firstRowFirstColumn="0" w:firstRowLastColumn="0" w:lastRowFirstColumn="0" w:lastRowLastColumn="0"/>
              <w:rPr>
                <w:rFonts w:ascii="Calibri Light" w:hAnsi="Calibri Light" w:cs="Calibri Light"/>
                <w:i/>
                <w:iCs/>
                <w:sz w:val="22"/>
                <w:szCs w:val="22"/>
              </w:rPr>
            </w:pPr>
            <w:r w:rsidRPr="001420C9">
              <w:rPr>
                <w:rFonts w:ascii="Calibri Light" w:hAnsi="Calibri Light" w:cs="Calibri Light"/>
                <w:i/>
                <w:iCs/>
                <w:sz w:val="22"/>
                <w:szCs w:val="22"/>
              </w:rPr>
              <w:t>Define the aims and objects of the project</w:t>
            </w:r>
          </w:p>
        </w:tc>
      </w:tr>
    </w:tbl>
    <w:p w14:paraId="10C54402" w14:textId="418F2908" w:rsidR="001420C9" w:rsidRDefault="001420C9" w:rsidP="00C12E2A">
      <w:pPr>
        <w:pStyle w:val="Heading3"/>
        <w:rPr>
          <w:rFonts w:ascii="Calibri Light" w:eastAsia="Times New Roman" w:hAnsi="Calibri Light" w:cs="Calibri Light"/>
          <w:noProof/>
          <w:sz w:val="22"/>
          <w:szCs w:val="22"/>
          <w:lang w:val="en-GB" w:eastAsia="en-GB"/>
        </w:rPr>
      </w:pPr>
      <w:r w:rsidRPr="00C12E2A">
        <w:rPr>
          <w:rFonts w:ascii="Calibri Light" w:eastAsia="Times New Roman" w:hAnsi="Calibri Light" w:cs="Calibri Light"/>
          <w:noProof/>
          <w:sz w:val="22"/>
          <w:szCs w:val="22"/>
          <w:lang w:val="en-GB" w:eastAsia="en-GB"/>
        </w:rPr>
        <w:t xml:space="preserve">What is the main aim of your project? </w:t>
      </w:r>
    </w:p>
    <w:p w14:paraId="2C25E7EE" w14:textId="0AA44F4C" w:rsidR="006A626B" w:rsidRPr="006A626B" w:rsidRDefault="006A626B" w:rsidP="006A626B">
      <w:pPr>
        <w:rPr>
          <w:b/>
          <w:bCs/>
          <w:lang w:val="en-GB" w:eastAsia="en-GB"/>
        </w:rPr>
      </w:pPr>
      <w:r w:rsidRPr="006A626B">
        <w:rPr>
          <w:b/>
          <w:bCs/>
          <w:lang w:val="en-GB" w:eastAsia="en-GB"/>
        </w:rPr>
        <w:t>Aims</w:t>
      </w:r>
    </w:p>
    <w:p w14:paraId="255B491C" w14:textId="1F5BC939" w:rsidR="0099366A" w:rsidRDefault="003574D0" w:rsidP="0099366A">
      <w:pPr>
        <w:widowControl w:val="0"/>
        <w:tabs>
          <w:tab w:val="left" w:pos="0"/>
          <w:tab w:val="left" w:pos="1418"/>
          <w:tab w:val="left" w:pos="5310"/>
          <w:tab w:val="right" w:pos="9000"/>
        </w:tabs>
        <w:suppressAutoHyphens/>
        <w:rPr>
          <w:rFonts w:ascii="Calibri Light" w:eastAsia="Times New Roman" w:hAnsi="Calibri Light" w:cs="Calibri Light"/>
          <w:noProof/>
          <w:color w:val="auto"/>
          <w:spacing w:val="-3"/>
          <w:sz w:val="22"/>
          <w:szCs w:val="22"/>
          <w:lang w:val="en-GB" w:eastAsia="en-GB"/>
        </w:rPr>
      </w:pPr>
      <w:r>
        <w:rPr>
          <w:rFonts w:ascii="Calibri Light" w:eastAsia="Times New Roman" w:hAnsi="Calibri Light" w:cs="Calibri Light"/>
          <w:noProof/>
          <w:color w:val="auto"/>
          <w:spacing w:val="-3"/>
          <w:sz w:val="22"/>
          <w:szCs w:val="22"/>
          <w:lang w:val="en-GB" w:eastAsia="en-GB"/>
        </w:rPr>
        <w:t>The aim of this project is to provide a</w:t>
      </w:r>
      <w:r w:rsidR="00A43E2D">
        <w:rPr>
          <w:rFonts w:ascii="Calibri Light" w:eastAsia="Times New Roman" w:hAnsi="Calibri Light" w:cs="Calibri Light"/>
          <w:noProof/>
          <w:color w:val="auto"/>
          <w:spacing w:val="-3"/>
          <w:sz w:val="22"/>
          <w:szCs w:val="22"/>
          <w:lang w:val="en-GB" w:eastAsia="en-GB"/>
        </w:rPr>
        <w:t>n implemented version-controlled chatbot</w:t>
      </w:r>
      <w:r w:rsidR="00BE7B4D">
        <w:rPr>
          <w:rFonts w:ascii="Calibri Light" w:eastAsia="Times New Roman" w:hAnsi="Calibri Light" w:cs="Calibri Light"/>
          <w:noProof/>
          <w:color w:val="auto"/>
          <w:spacing w:val="-3"/>
          <w:sz w:val="22"/>
          <w:szCs w:val="22"/>
          <w:lang w:val="en-GB" w:eastAsia="en-GB"/>
        </w:rPr>
        <w:t xml:space="preserve"> and architecture utilising the AWS cloud</w:t>
      </w:r>
      <w:r w:rsidR="00BB2DF1">
        <w:rPr>
          <w:rFonts w:ascii="Calibri Light" w:eastAsia="Times New Roman" w:hAnsi="Calibri Light" w:cs="Calibri Light"/>
          <w:noProof/>
          <w:color w:val="auto"/>
          <w:spacing w:val="-3"/>
          <w:sz w:val="22"/>
          <w:szCs w:val="22"/>
          <w:lang w:val="en-GB" w:eastAsia="en-GB"/>
        </w:rPr>
        <w:t>-based services</w:t>
      </w:r>
      <w:r w:rsidR="004A383D">
        <w:rPr>
          <w:rFonts w:ascii="Calibri Light" w:eastAsia="Times New Roman" w:hAnsi="Calibri Light" w:cs="Calibri Light"/>
          <w:noProof/>
          <w:color w:val="auto"/>
          <w:spacing w:val="-3"/>
          <w:sz w:val="22"/>
          <w:szCs w:val="22"/>
          <w:lang w:val="en-GB" w:eastAsia="en-GB"/>
        </w:rPr>
        <w:t>, s</w:t>
      </w:r>
      <w:r w:rsidR="00BB2DF1">
        <w:rPr>
          <w:rFonts w:ascii="Calibri Light" w:eastAsia="Times New Roman" w:hAnsi="Calibri Light" w:cs="Calibri Light"/>
          <w:noProof/>
          <w:color w:val="auto"/>
          <w:spacing w:val="-3"/>
          <w:sz w:val="22"/>
          <w:szCs w:val="22"/>
          <w:lang w:val="en-GB" w:eastAsia="en-GB"/>
        </w:rPr>
        <w:t>erverless concepts</w:t>
      </w:r>
      <w:r w:rsidR="004A383D">
        <w:rPr>
          <w:rFonts w:ascii="Calibri Light" w:eastAsia="Times New Roman" w:hAnsi="Calibri Light" w:cs="Calibri Light"/>
          <w:noProof/>
          <w:color w:val="auto"/>
          <w:spacing w:val="-3"/>
          <w:sz w:val="22"/>
          <w:szCs w:val="22"/>
          <w:lang w:val="en-GB" w:eastAsia="en-GB"/>
        </w:rPr>
        <w:t>, and instant messaging service for the chatbot to be implemented.</w:t>
      </w:r>
      <w:r w:rsidR="00BB2DF1">
        <w:rPr>
          <w:rFonts w:ascii="Calibri Light" w:eastAsia="Times New Roman" w:hAnsi="Calibri Light" w:cs="Calibri Light"/>
          <w:noProof/>
          <w:color w:val="auto"/>
          <w:spacing w:val="-3"/>
          <w:sz w:val="22"/>
          <w:szCs w:val="22"/>
          <w:lang w:val="en-GB" w:eastAsia="en-GB"/>
        </w:rPr>
        <w:t xml:space="preserve"> </w:t>
      </w:r>
      <w:r w:rsidR="005803ED">
        <w:rPr>
          <w:rFonts w:ascii="Calibri Light" w:eastAsia="Times New Roman" w:hAnsi="Calibri Light" w:cs="Calibri Light"/>
          <w:noProof/>
          <w:color w:val="auto"/>
          <w:spacing w:val="-3"/>
          <w:sz w:val="22"/>
          <w:szCs w:val="22"/>
          <w:lang w:val="en-GB" w:eastAsia="en-GB"/>
        </w:rPr>
        <w:t xml:space="preserve">Also, to </w:t>
      </w:r>
      <w:r w:rsidR="00846FDA">
        <w:rPr>
          <w:rFonts w:ascii="Calibri Light" w:eastAsia="Times New Roman" w:hAnsi="Calibri Light" w:cs="Calibri Light"/>
          <w:noProof/>
          <w:color w:val="auto"/>
          <w:spacing w:val="-3"/>
          <w:sz w:val="22"/>
          <w:szCs w:val="22"/>
          <w:lang w:val="en-GB" w:eastAsia="en-GB"/>
        </w:rPr>
        <w:t>provide an overview of the culture in ChatOps and the impact on cross-functional teams</w:t>
      </w:r>
      <w:r w:rsidR="00EC063B">
        <w:rPr>
          <w:rFonts w:ascii="Calibri Light" w:eastAsia="Times New Roman" w:hAnsi="Calibri Light" w:cs="Calibri Light"/>
          <w:noProof/>
          <w:color w:val="auto"/>
          <w:spacing w:val="-3"/>
          <w:sz w:val="22"/>
          <w:szCs w:val="22"/>
          <w:lang w:val="en-GB" w:eastAsia="en-GB"/>
        </w:rPr>
        <w:t>.</w:t>
      </w:r>
    </w:p>
    <w:p w14:paraId="5D0C5BD8" w14:textId="64450F5A" w:rsidR="000B06B2" w:rsidRPr="006A626B" w:rsidRDefault="000B06B2" w:rsidP="0099366A">
      <w:pPr>
        <w:widowControl w:val="0"/>
        <w:tabs>
          <w:tab w:val="left" w:pos="0"/>
          <w:tab w:val="left" w:pos="1418"/>
          <w:tab w:val="left" w:pos="5310"/>
          <w:tab w:val="right" w:pos="9000"/>
        </w:tabs>
        <w:suppressAutoHyphens/>
        <w:rPr>
          <w:rFonts w:ascii="Calibri Light" w:eastAsia="Times New Roman" w:hAnsi="Calibri Light" w:cs="Calibri Light"/>
          <w:b/>
          <w:bCs/>
          <w:noProof/>
          <w:color w:val="auto"/>
          <w:spacing w:val="-3"/>
          <w:sz w:val="22"/>
          <w:szCs w:val="22"/>
          <w:lang w:val="en-GB" w:eastAsia="en-GB"/>
        </w:rPr>
      </w:pPr>
      <w:r w:rsidRPr="006A626B">
        <w:rPr>
          <w:rFonts w:ascii="Calibri Light" w:eastAsia="Times New Roman" w:hAnsi="Calibri Light" w:cs="Calibri Light"/>
          <w:b/>
          <w:bCs/>
          <w:noProof/>
          <w:color w:val="auto"/>
          <w:spacing w:val="-3"/>
          <w:sz w:val="22"/>
          <w:szCs w:val="22"/>
          <w:lang w:val="en-GB" w:eastAsia="en-GB"/>
        </w:rPr>
        <w:t>The objectives to achieve this aim are:</w:t>
      </w:r>
    </w:p>
    <w:p w14:paraId="486AEAE1" w14:textId="36C1C3BC" w:rsidR="000B06B2" w:rsidRDefault="00280EE1" w:rsidP="002523C5">
      <w:pPr>
        <w:pStyle w:val="ListParagraph"/>
        <w:widowControl w:val="0"/>
        <w:numPr>
          <w:ilvl w:val="0"/>
          <w:numId w:val="24"/>
        </w:numPr>
        <w:tabs>
          <w:tab w:val="left" w:pos="0"/>
          <w:tab w:val="left" w:pos="1418"/>
          <w:tab w:val="left" w:pos="5310"/>
          <w:tab w:val="right" w:pos="9000"/>
        </w:tabs>
        <w:suppressAutoHyphens/>
        <w:rPr>
          <w:rFonts w:ascii="Calibri Light" w:eastAsia="Times New Roman" w:hAnsi="Calibri Light" w:cs="Calibri Light"/>
          <w:noProof/>
          <w:color w:val="auto"/>
          <w:spacing w:val="-3"/>
          <w:sz w:val="22"/>
          <w:szCs w:val="22"/>
          <w:lang w:val="en-GB" w:eastAsia="en-GB"/>
        </w:rPr>
      </w:pPr>
      <w:r>
        <w:rPr>
          <w:rFonts w:ascii="Calibri Light" w:eastAsia="Times New Roman" w:hAnsi="Calibri Light" w:cs="Calibri Light"/>
          <w:noProof/>
          <w:color w:val="auto"/>
          <w:spacing w:val="-3"/>
          <w:sz w:val="22"/>
          <w:szCs w:val="22"/>
          <w:lang w:val="en-GB" w:eastAsia="en-GB"/>
        </w:rPr>
        <w:t>I</w:t>
      </w:r>
      <w:r w:rsidR="00A46046">
        <w:rPr>
          <w:rFonts w:ascii="Calibri Light" w:eastAsia="Times New Roman" w:hAnsi="Calibri Light" w:cs="Calibri Light"/>
          <w:noProof/>
          <w:color w:val="auto"/>
          <w:spacing w:val="-3"/>
          <w:sz w:val="22"/>
          <w:szCs w:val="22"/>
          <w:lang w:val="en-GB" w:eastAsia="en-GB"/>
        </w:rPr>
        <w:t>ntegrate</w:t>
      </w:r>
      <w:r w:rsidR="005B10FE" w:rsidRPr="002523C5">
        <w:rPr>
          <w:rFonts w:ascii="Calibri Light" w:eastAsia="Times New Roman" w:hAnsi="Calibri Light" w:cs="Calibri Light"/>
          <w:noProof/>
          <w:color w:val="auto"/>
          <w:spacing w:val="-3"/>
          <w:sz w:val="22"/>
          <w:szCs w:val="22"/>
          <w:lang w:val="en-GB" w:eastAsia="en-GB"/>
        </w:rPr>
        <w:t xml:space="preserve"> a working version of a chatbot utilising AWS </w:t>
      </w:r>
      <w:r w:rsidR="00354AF7" w:rsidRPr="002523C5">
        <w:rPr>
          <w:rFonts w:ascii="Calibri Light" w:eastAsia="Times New Roman" w:hAnsi="Calibri Light" w:cs="Calibri Light"/>
          <w:noProof/>
          <w:color w:val="auto"/>
          <w:spacing w:val="-3"/>
          <w:sz w:val="22"/>
          <w:szCs w:val="22"/>
          <w:lang w:val="en-GB" w:eastAsia="en-GB"/>
        </w:rPr>
        <w:t xml:space="preserve">services such as AWS Lambda, </w:t>
      </w:r>
      <w:r w:rsidR="003B2085">
        <w:rPr>
          <w:rFonts w:ascii="Calibri Light" w:eastAsia="Times New Roman" w:hAnsi="Calibri Light" w:cs="Calibri Light"/>
          <w:noProof/>
          <w:color w:val="auto"/>
          <w:spacing w:val="-3"/>
          <w:sz w:val="22"/>
          <w:szCs w:val="22"/>
          <w:lang w:val="en-GB" w:eastAsia="en-GB"/>
        </w:rPr>
        <w:t xml:space="preserve">AWS SNS. </w:t>
      </w:r>
      <w:r w:rsidR="00354AF7" w:rsidRPr="002523C5">
        <w:rPr>
          <w:rFonts w:ascii="Calibri Light" w:eastAsia="Times New Roman" w:hAnsi="Calibri Light" w:cs="Calibri Light"/>
          <w:noProof/>
          <w:color w:val="auto"/>
          <w:spacing w:val="-3"/>
          <w:sz w:val="22"/>
          <w:szCs w:val="22"/>
          <w:lang w:val="en-GB" w:eastAsia="en-GB"/>
        </w:rPr>
        <w:t>Amazon Lex, AWS Chatbot</w:t>
      </w:r>
      <w:r w:rsidR="002523C5" w:rsidRPr="002523C5">
        <w:rPr>
          <w:rFonts w:ascii="Calibri Light" w:eastAsia="Times New Roman" w:hAnsi="Calibri Light" w:cs="Calibri Light"/>
          <w:noProof/>
          <w:color w:val="auto"/>
          <w:spacing w:val="-3"/>
          <w:sz w:val="22"/>
          <w:szCs w:val="22"/>
          <w:lang w:val="en-GB" w:eastAsia="en-GB"/>
        </w:rPr>
        <w:t xml:space="preserve">, </w:t>
      </w:r>
      <w:r w:rsidR="002523C5">
        <w:rPr>
          <w:rFonts w:ascii="Calibri Light" w:eastAsia="Times New Roman" w:hAnsi="Calibri Light" w:cs="Calibri Light"/>
          <w:noProof/>
          <w:color w:val="auto"/>
          <w:spacing w:val="-3"/>
          <w:sz w:val="22"/>
          <w:szCs w:val="22"/>
          <w:lang w:val="en-GB" w:eastAsia="en-GB"/>
        </w:rPr>
        <w:t xml:space="preserve"> and </w:t>
      </w:r>
      <w:r w:rsidR="002523C5" w:rsidRPr="002523C5">
        <w:rPr>
          <w:rFonts w:ascii="Calibri Light" w:eastAsia="Times New Roman" w:hAnsi="Calibri Light" w:cs="Calibri Light"/>
          <w:noProof/>
          <w:color w:val="auto"/>
          <w:spacing w:val="-3"/>
          <w:sz w:val="22"/>
          <w:szCs w:val="22"/>
          <w:lang w:val="en-GB" w:eastAsia="en-GB"/>
        </w:rPr>
        <w:t>AWS CloudWatch</w:t>
      </w:r>
      <w:r w:rsidR="002523C5">
        <w:rPr>
          <w:rFonts w:ascii="Calibri Light" w:eastAsia="Times New Roman" w:hAnsi="Calibri Light" w:cs="Calibri Light"/>
          <w:noProof/>
          <w:color w:val="auto"/>
          <w:spacing w:val="-3"/>
          <w:sz w:val="22"/>
          <w:szCs w:val="22"/>
          <w:lang w:val="en-GB" w:eastAsia="en-GB"/>
        </w:rPr>
        <w:t>.</w:t>
      </w:r>
    </w:p>
    <w:p w14:paraId="1AFA90CB" w14:textId="4D1BBF07" w:rsidR="00A46046" w:rsidRDefault="00384813" w:rsidP="002523C5">
      <w:pPr>
        <w:pStyle w:val="ListParagraph"/>
        <w:widowControl w:val="0"/>
        <w:numPr>
          <w:ilvl w:val="0"/>
          <w:numId w:val="24"/>
        </w:numPr>
        <w:tabs>
          <w:tab w:val="left" w:pos="0"/>
          <w:tab w:val="left" w:pos="1418"/>
          <w:tab w:val="left" w:pos="5310"/>
          <w:tab w:val="right" w:pos="9000"/>
        </w:tabs>
        <w:suppressAutoHyphens/>
        <w:rPr>
          <w:rFonts w:ascii="Calibri Light" w:eastAsia="Times New Roman" w:hAnsi="Calibri Light" w:cs="Calibri Light"/>
          <w:noProof/>
          <w:color w:val="auto"/>
          <w:spacing w:val="-3"/>
          <w:sz w:val="22"/>
          <w:szCs w:val="22"/>
          <w:lang w:val="en-GB" w:eastAsia="en-GB"/>
        </w:rPr>
      </w:pPr>
      <w:r>
        <w:rPr>
          <w:rFonts w:ascii="Calibri Light" w:eastAsia="Times New Roman" w:hAnsi="Calibri Light" w:cs="Calibri Light"/>
          <w:noProof/>
          <w:color w:val="auto"/>
          <w:spacing w:val="-3"/>
          <w:sz w:val="22"/>
          <w:szCs w:val="22"/>
          <w:lang w:val="en-GB" w:eastAsia="en-GB"/>
        </w:rPr>
        <w:t xml:space="preserve">Design an architecture </w:t>
      </w:r>
      <w:r w:rsidR="00985D00">
        <w:rPr>
          <w:rFonts w:ascii="Calibri Light" w:eastAsia="Times New Roman" w:hAnsi="Calibri Light" w:cs="Calibri Light"/>
          <w:noProof/>
          <w:color w:val="auto"/>
          <w:spacing w:val="-3"/>
          <w:sz w:val="22"/>
          <w:szCs w:val="22"/>
          <w:lang w:val="en-GB" w:eastAsia="en-GB"/>
        </w:rPr>
        <w:t xml:space="preserve">for each </w:t>
      </w:r>
      <w:r w:rsidR="009A6A9C">
        <w:rPr>
          <w:rFonts w:ascii="Calibri Light" w:eastAsia="Times New Roman" w:hAnsi="Calibri Light" w:cs="Calibri Light"/>
          <w:noProof/>
          <w:color w:val="auto"/>
          <w:spacing w:val="-3"/>
          <w:sz w:val="22"/>
          <w:szCs w:val="22"/>
          <w:lang w:val="en-GB" w:eastAsia="en-GB"/>
        </w:rPr>
        <w:t>individual component</w:t>
      </w:r>
      <w:r w:rsidR="00157AE5">
        <w:rPr>
          <w:rFonts w:ascii="Calibri Light" w:eastAsia="Times New Roman" w:hAnsi="Calibri Light" w:cs="Calibri Light"/>
          <w:noProof/>
          <w:color w:val="auto"/>
          <w:spacing w:val="-3"/>
          <w:sz w:val="22"/>
          <w:szCs w:val="22"/>
          <w:lang w:val="en-GB" w:eastAsia="en-GB"/>
        </w:rPr>
        <w:t xml:space="preserve"> lifecycle</w:t>
      </w:r>
      <w:r w:rsidR="009A6A9C">
        <w:rPr>
          <w:rFonts w:ascii="Calibri Light" w:eastAsia="Times New Roman" w:hAnsi="Calibri Light" w:cs="Calibri Light"/>
          <w:noProof/>
          <w:color w:val="auto"/>
          <w:spacing w:val="-3"/>
          <w:sz w:val="22"/>
          <w:szCs w:val="22"/>
          <w:lang w:val="en-GB" w:eastAsia="en-GB"/>
        </w:rPr>
        <w:t xml:space="preserve"> of the chatbot, including the serverless aspects using AWS Cloud.</w:t>
      </w:r>
    </w:p>
    <w:p w14:paraId="3C7C4689" w14:textId="4A32F73B" w:rsidR="005803ED" w:rsidRDefault="00C43573" w:rsidP="002523C5">
      <w:pPr>
        <w:pStyle w:val="ListParagraph"/>
        <w:widowControl w:val="0"/>
        <w:numPr>
          <w:ilvl w:val="0"/>
          <w:numId w:val="24"/>
        </w:numPr>
        <w:tabs>
          <w:tab w:val="left" w:pos="0"/>
          <w:tab w:val="left" w:pos="1418"/>
          <w:tab w:val="left" w:pos="5310"/>
          <w:tab w:val="right" w:pos="9000"/>
        </w:tabs>
        <w:suppressAutoHyphens/>
        <w:rPr>
          <w:rFonts w:ascii="Calibri Light" w:eastAsia="Times New Roman" w:hAnsi="Calibri Light" w:cs="Calibri Light"/>
          <w:noProof/>
          <w:color w:val="auto"/>
          <w:spacing w:val="-3"/>
          <w:sz w:val="22"/>
          <w:szCs w:val="22"/>
          <w:lang w:val="en-GB" w:eastAsia="en-GB"/>
        </w:rPr>
      </w:pPr>
      <w:r>
        <w:rPr>
          <w:rFonts w:ascii="Calibri Light" w:eastAsia="Times New Roman" w:hAnsi="Calibri Light" w:cs="Calibri Light"/>
          <w:noProof/>
          <w:color w:val="auto"/>
          <w:spacing w:val="-3"/>
          <w:sz w:val="22"/>
          <w:szCs w:val="22"/>
          <w:lang w:val="en-GB" w:eastAsia="en-GB"/>
        </w:rPr>
        <w:t>Ensure that security aspects are covered</w:t>
      </w:r>
      <w:r w:rsidR="004A383D">
        <w:rPr>
          <w:rFonts w:ascii="Calibri Light" w:eastAsia="Times New Roman" w:hAnsi="Calibri Light" w:cs="Calibri Light"/>
          <w:noProof/>
          <w:color w:val="auto"/>
          <w:spacing w:val="-3"/>
          <w:sz w:val="22"/>
          <w:szCs w:val="22"/>
          <w:lang w:val="en-GB" w:eastAsia="en-GB"/>
        </w:rPr>
        <w:t>.</w:t>
      </w:r>
    </w:p>
    <w:p w14:paraId="204375B7" w14:textId="271C9BC9" w:rsidR="00112592" w:rsidRDefault="00112592" w:rsidP="002523C5">
      <w:pPr>
        <w:pStyle w:val="ListParagraph"/>
        <w:widowControl w:val="0"/>
        <w:numPr>
          <w:ilvl w:val="0"/>
          <w:numId w:val="24"/>
        </w:numPr>
        <w:tabs>
          <w:tab w:val="left" w:pos="0"/>
          <w:tab w:val="left" w:pos="1418"/>
          <w:tab w:val="left" w:pos="5310"/>
          <w:tab w:val="right" w:pos="9000"/>
        </w:tabs>
        <w:suppressAutoHyphens/>
        <w:rPr>
          <w:rFonts w:ascii="Calibri Light" w:eastAsia="Times New Roman" w:hAnsi="Calibri Light" w:cs="Calibri Light"/>
          <w:noProof/>
          <w:color w:val="auto"/>
          <w:spacing w:val="-3"/>
          <w:sz w:val="22"/>
          <w:szCs w:val="22"/>
          <w:lang w:val="en-GB" w:eastAsia="en-GB"/>
        </w:rPr>
      </w:pPr>
      <w:r>
        <w:rPr>
          <w:rFonts w:ascii="Calibri Light" w:eastAsia="Times New Roman" w:hAnsi="Calibri Light" w:cs="Calibri Light"/>
          <w:noProof/>
          <w:color w:val="auto"/>
          <w:spacing w:val="-3"/>
          <w:sz w:val="22"/>
          <w:szCs w:val="22"/>
          <w:lang w:val="en-GB" w:eastAsia="en-GB"/>
        </w:rPr>
        <w:t>Notifications</w:t>
      </w:r>
      <w:r w:rsidR="0074169E">
        <w:rPr>
          <w:rFonts w:ascii="Calibri Light" w:eastAsia="Times New Roman" w:hAnsi="Calibri Light" w:cs="Calibri Light"/>
          <w:noProof/>
          <w:color w:val="auto"/>
          <w:spacing w:val="-3"/>
          <w:sz w:val="22"/>
          <w:szCs w:val="22"/>
          <w:lang w:val="en-GB" w:eastAsia="en-GB"/>
        </w:rPr>
        <w:t xml:space="preserve"> and </w:t>
      </w:r>
      <w:r>
        <w:rPr>
          <w:rFonts w:ascii="Calibri Light" w:eastAsia="Times New Roman" w:hAnsi="Calibri Light" w:cs="Calibri Light"/>
          <w:noProof/>
          <w:color w:val="auto"/>
          <w:spacing w:val="-3"/>
          <w:sz w:val="22"/>
          <w:szCs w:val="22"/>
          <w:lang w:val="en-GB" w:eastAsia="en-GB"/>
        </w:rPr>
        <w:t xml:space="preserve">Monitoring </w:t>
      </w:r>
    </w:p>
    <w:p w14:paraId="0CAF9A68" w14:textId="21E1F1C6" w:rsidR="003A239A" w:rsidRDefault="003A239A" w:rsidP="003B2085">
      <w:pPr>
        <w:rPr>
          <w:rFonts w:ascii="Calibri Light" w:hAnsi="Calibri Light" w:cs="Calibri Light"/>
          <w:color w:val="FF0000"/>
        </w:rPr>
      </w:pPr>
    </w:p>
    <w:p w14:paraId="5438FCB8" w14:textId="0DC5AB56" w:rsidR="003312ED" w:rsidRPr="00A82855" w:rsidRDefault="001F7907">
      <w:pPr>
        <w:pStyle w:val="Heading2"/>
        <w:rPr>
          <w:rFonts w:ascii="Calibri Light" w:hAnsi="Calibri Light" w:cs="Calibri Light"/>
        </w:rPr>
      </w:pPr>
      <w:r w:rsidRPr="00A82855">
        <w:rPr>
          <w:rFonts w:ascii="Calibri Light" w:hAnsi="Calibri Light" w:cs="Calibri Light"/>
        </w:rPr>
        <w:t>Timetable</w:t>
      </w:r>
    </w:p>
    <w:tbl>
      <w:tblPr>
        <w:tblStyle w:val="TipTable"/>
        <w:tblW w:w="5000" w:type="pct"/>
        <w:tblLook w:val="04A0" w:firstRow="1" w:lastRow="0" w:firstColumn="1" w:lastColumn="0" w:noHBand="0" w:noVBand="1"/>
        <w:tblDescription w:val="Layout table"/>
      </w:tblPr>
      <w:tblGrid>
        <w:gridCol w:w="577"/>
        <w:gridCol w:w="8783"/>
      </w:tblGrid>
      <w:tr w:rsidR="005D4DC9" w:rsidRPr="00A82855" w14:paraId="640BAC4C"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94402F3" w14:textId="77777777" w:rsidR="005D4DC9" w:rsidRPr="00A82855" w:rsidRDefault="005D4DC9" w:rsidP="007664E8">
            <w:pPr>
              <w:rPr>
                <w:rFonts w:ascii="Calibri Light" w:hAnsi="Calibri Light" w:cs="Calibri Light"/>
              </w:rPr>
            </w:pPr>
            <w:r w:rsidRPr="00A82855">
              <w:rPr>
                <w:rFonts w:ascii="Calibri Light" w:hAnsi="Calibri Light" w:cs="Calibri Light"/>
                <w:noProof/>
                <w:lang w:eastAsia="en-US"/>
              </w:rPr>
              <mc:AlternateContent>
                <mc:Choice Requires="wpg">
                  <w:drawing>
                    <wp:inline distT="0" distB="0" distL="0" distR="0" wp14:anchorId="5077AEBE" wp14:editId="1A779022">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88168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31F188" w14:textId="4951C14B" w:rsidR="005D4DC9" w:rsidRPr="00A82855" w:rsidRDefault="00EA2B22" w:rsidP="00CD2966">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EA2B22">
              <w:rPr>
                <w:rFonts w:ascii="Calibri Light" w:eastAsia="Times New Roman" w:hAnsi="Calibri Light" w:cs="Calibri Light"/>
                <w:i/>
                <w:iCs/>
                <w:noProof/>
                <w:color w:val="auto"/>
                <w:spacing w:val="-3"/>
                <w:sz w:val="22"/>
                <w:szCs w:val="22"/>
                <w:lang w:eastAsia="en-GB"/>
              </w:rPr>
              <w:t>Provide detailed information on the expected timetable for the project. Break the project into phases, and provide a schedule for each phase.</w:t>
            </w:r>
          </w:p>
        </w:tc>
      </w:tr>
    </w:tbl>
    <w:p w14:paraId="2EDDBACC" w14:textId="77777777" w:rsidR="003312ED" w:rsidRPr="00A82855" w:rsidRDefault="003312ED">
      <w:pPr>
        <w:rPr>
          <w:rFonts w:ascii="Calibri Light" w:hAnsi="Calibri Light" w:cs="Calibri Light"/>
        </w:rPr>
      </w:pPr>
    </w:p>
    <w:p w14:paraId="40251F3A" w14:textId="74854F8F" w:rsidR="003312ED" w:rsidRDefault="003312ED" w:rsidP="003C764E">
      <w:pPr>
        <w:pStyle w:val="ListBullet"/>
        <w:numPr>
          <w:ilvl w:val="0"/>
          <w:numId w:val="0"/>
        </w:numPr>
        <w:ind w:left="432"/>
        <w:rPr>
          <w:rFonts w:ascii="Calibri Light" w:hAnsi="Calibri Light" w:cs="Calibri Light"/>
        </w:rPr>
      </w:pPr>
    </w:p>
    <w:tbl>
      <w:tblPr>
        <w:tblW w:w="965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994"/>
        <w:gridCol w:w="4531"/>
        <w:gridCol w:w="3125"/>
      </w:tblGrid>
      <w:tr w:rsidR="00F42BA8" w:rsidRPr="00F42BA8" w14:paraId="78DC6050" w14:textId="77777777" w:rsidTr="009F26B8">
        <w:trPr>
          <w:trHeight w:val="291"/>
        </w:trPr>
        <w:tc>
          <w:tcPr>
            <w:tcW w:w="1994" w:type="dxa"/>
            <w:shd w:val="clear" w:color="auto" w:fill="9BBB59"/>
          </w:tcPr>
          <w:p w14:paraId="52656C04" w14:textId="77777777" w:rsidR="00F42BA8" w:rsidRPr="00F42BA8" w:rsidRDefault="00F42BA8" w:rsidP="00F42BA8">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000000"/>
                <w:spacing w:val="-3"/>
                <w:sz w:val="22"/>
                <w:szCs w:val="22"/>
                <w:lang w:eastAsia="en-GB"/>
              </w:rPr>
            </w:pPr>
          </w:p>
        </w:tc>
        <w:tc>
          <w:tcPr>
            <w:tcW w:w="4531" w:type="dxa"/>
            <w:shd w:val="clear" w:color="auto" w:fill="9BBB59"/>
          </w:tcPr>
          <w:p w14:paraId="17EDC21A" w14:textId="77777777" w:rsidR="00F42BA8" w:rsidRPr="00F42BA8" w:rsidRDefault="00F42BA8" w:rsidP="00F42BA8">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000000"/>
                <w:spacing w:val="-3"/>
                <w:sz w:val="22"/>
                <w:szCs w:val="22"/>
                <w:lang w:eastAsia="en-GB"/>
              </w:rPr>
            </w:pPr>
            <w:r w:rsidRPr="00F42BA8">
              <w:rPr>
                <w:rFonts w:ascii="Calibri Light" w:eastAsia="Times New Roman" w:hAnsi="Calibri Light" w:cs="Calibri Light"/>
                <w:noProof/>
                <w:color w:val="000000"/>
                <w:spacing w:val="-3"/>
                <w:sz w:val="22"/>
                <w:szCs w:val="22"/>
                <w:lang w:eastAsia="en-GB"/>
              </w:rPr>
              <w:t>Description of Work</w:t>
            </w:r>
          </w:p>
        </w:tc>
        <w:tc>
          <w:tcPr>
            <w:tcW w:w="3125" w:type="dxa"/>
            <w:shd w:val="clear" w:color="auto" w:fill="9BBB59"/>
          </w:tcPr>
          <w:p w14:paraId="173C2176" w14:textId="77777777" w:rsidR="00F42BA8" w:rsidRPr="00F42BA8" w:rsidRDefault="00F42BA8" w:rsidP="00F42BA8">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000000"/>
                <w:spacing w:val="-3"/>
                <w:sz w:val="22"/>
                <w:szCs w:val="22"/>
                <w:lang w:eastAsia="en-GB"/>
              </w:rPr>
            </w:pPr>
            <w:r w:rsidRPr="00F42BA8">
              <w:rPr>
                <w:rFonts w:ascii="Calibri Light" w:eastAsia="Times New Roman" w:hAnsi="Calibri Light" w:cs="Calibri Light"/>
                <w:noProof/>
                <w:color w:val="000000"/>
                <w:spacing w:val="-3"/>
                <w:sz w:val="22"/>
                <w:szCs w:val="22"/>
                <w:lang w:eastAsia="en-GB"/>
              </w:rPr>
              <w:t>Start and End Dates</w:t>
            </w:r>
          </w:p>
        </w:tc>
      </w:tr>
      <w:tr w:rsidR="00F42BA8" w:rsidRPr="00F42BA8" w14:paraId="120BE73B" w14:textId="77777777" w:rsidTr="009F26B8">
        <w:trPr>
          <w:trHeight w:val="291"/>
        </w:trPr>
        <w:tc>
          <w:tcPr>
            <w:tcW w:w="1994" w:type="dxa"/>
            <w:shd w:val="clear" w:color="auto" w:fill="auto"/>
          </w:tcPr>
          <w:p w14:paraId="3967E2F6" w14:textId="77777777" w:rsidR="00F42BA8" w:rsidRPr="00F42BA8" w:rsidRDefault="00F42BA8" w:rsidP="00F42BA8">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b/>
                <w:bCs/>
                <w:noProof/>
                <w:color w:val="000000"/>
                <w:spacing w:val="-3"/>
                <w:sz w:val="22"/>
                <w:szCs w:val="22"/>
                <w:lang w:eastAsia="en-GB"/>
              </w:rPr>
            </w:pPr>
            <w:r w:rsidRPr="00F42BA8">
              <w:rPr>
                <w:rFonts w:ascii="Calibri Light" w:eastAsia="Times New Roman" w:hAnsi="Calibri Light" w:cs="Calibri Light"/>
                <w:b/>
                <w:bCs/>
                <w:noProof/>
                <w:color w:val="000000"/>
                <w:spacing w:val="-3"/>
                <w:sz w:val="22"/>
                <w:szCs w:val="22"/>
                <w:lang w:eastAsia="en-GB"/>
              </w:rPr>
              <w:t>Phase One</w:t>
            </w:r>
          </w:p>
        </w:tc>
        <w:tc>
          <w:tcPr>
            <w:tcW w:w="4531" w:type="dxa"/>
            <w:shd w:val="clear" w:color="auto" w:fill="auto"/>
          </w:tcPr>
          <w:p w14:paraId="617AC19F" w14:textId="77777777" w:rsidR="00F42BA8" w:rsidRPr="00F42BA8" w:rsidRDefault="00F42BA8" w:rsidP="00F42BA8">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000000"/>
                <w:spacing w:val="-3"/>
                <w:sz w:val="22"/>
                <w:szCs w:val="22"/>
                <w:lang w:eastAsia="en-GB"/>
              </w:rPr>
            </w:pPr>
            <w:r w:rsidRPr="00F42BA8">
              <w:rPr>
                <w:rFonts w:ascii="Calibri Light" w:eastAsia="Times New Roman" w:hAnsi="Calibri Light" w:cs="Calibri Light"/>
                <w:noProof/>
                <w:color w:val="000000"/>
                <w:spacing w:val="-3"/>
                <w:sz w:val="22"/>
                <w:szCs w:val="22"/>
                <w:lang w:eastAsia="en-GB"/>
              </w:rPr>
              <w:t>Project Proposal Hand-in</w:t>
            </w:r>
          </w:p>
        </w:tc>
        <w:tc>
          <w:tcPr>
            <w:tcW w:w="3125" w:type="dxa"/>
            <w:shd w:val="clear" w:color="auto" w:fill="auto"/>
          </w:tcPr>
          <w:p w14:paraId="3D62CAD3" w14:textId="77777777" w:rsidR="00F42BA8" w:rsidRPr="00F42BA8" w:rsidRDefault="00F42BA8" w:rsidP="00F42BA8">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000000"/>
                <w:spacing w:val="-3"/>
                <w:sz w:val="22"/>
                <w:szCs w:val="22"/>
                <w:lang w:eastAsia="en-GB"/>
              </w:rPr>
            </w:pPr>
            <w:r w:rsidRPr="00F42BA8">
              <w:rPr>
                <w:rFonts w:ascii="Calibri Light" w:eastAsia="Times New Roman" w:hAnsi="Calibri Light" w:cs="Calibri Light"/>
                <w:noProof/>
                <w:color w:val="000000"/>
                <w:spacing w:val="-3"/>
                <w:sz w:val="22"/>
                <w:szCs w:val="22"/>
                <w:lang w:eastAsia="en-GB"/>
              </w:rPr>
              <w:t>28</w:t>
            </w:r>
            <w:r w:rsidRPr="00F42BA8">
              <w:rPr>
                <w:rFonts w:ascii="Calibri Light" w:eastAsia="Times New Roman" w:hAnsi="Calibri Light" w:cs="Calibri Light"/>
                <w:noProof/>
                <w:color w:val="000000"/>
                <w:spacing w:val="-3"/>
                <w:sz w:val="22"/>
                <w:szCs w:val="22"/>
                <w:vertAlign w:val="superscript"/>
                <w:lang w:eastAsia="en-GB"/>
              </w:rPr>
              <w:t>th</w:t>
            </w:r>
            <w:r w:rsidRPr="00F42BA8">
              <w:rPr>
                <w:rFonts w:ascii="Calibri Light" w:eastAsia="Times New Roman" w:hAnsi="Calibri Light" w:cs="Calibri Light"/>
                <w:noProof/>
                <w:color w:val="000000"/>
                <w:spacing w:val="-3"/>
                <w:sz w:val="22"/>
                <w:szCs w:val="22"/>
                <w:lang w:eastAsia="en-GB"/>
              </w:rPr>
              <w:t>January-11</w:t>
            </w:r>
            <w:r w:rsidRPr="00F42BA8">
              <w:rPr>
                <w:rFonts w:ascii="Calibri Light" w:eastAsia="Times New Roman" w:hAnsi="Calibri Light" w:cs="Calibri Light"/>
                <w:noProof/>
                <w:color w:val="000000"/>
                <w:spacing w:val="-3"/>
                <w:sz w:val="22"/>
                <w:szCs w:val="22"/>
                <w:vertAlign w:val="superscript"/>
                <w:lang w:eastAsia="en-GB"/>
              </w:rPr>
              <w:t>th</w:t>
            </w:r>
            <w:r w:rsidRPr="00F42BA8">
              <w:rPr>
                <w:rFonts w:ascii="Calibri Light" w:eastAsia="Times New Roman" w:hAnsi="Calibri Light" w:cs="Calibri Light"/>
                <w:noProof/>
                <w:color w:val="000000"/>
                <w:spacing w:val="-3"/>
                <w:sz w:val="22"/>
                <w:szCs w:val="22"/>
                <w:lang w:eastAsia="en-GB"/>
              </w:rPr>
              <w:t xml:space="preserve"> February 2022</w:t>
            </w:r>
          </w:p>
        </w:tc>
      </w:tr>
      <w:tr w:rsidR="00F42BA8" w:rsidRPr="00F42BA8" w14:paraId="667C463D" w14:textId="77777777" w:rsidTr="009F26B8">
        <w:trPr>
          <w:trHeight w:val="305"/>
        </w:trPr>
        <w:tc>
          <w:tcPr>
            <w:tcW w:w="1994" w:type="dxa"/>
            <w:shd w:val="clear" w:color="auto" w:fill="auto"/>
          </w:tcPr>
          <w:p w14:paraId="6DB28F75" w14:textId="77777777" w:rsidR="00F42BA8" w:rsidRPr="00F42BA8" w:rsidRDefault="00F42BA8" w:rsidP="00F42BA8">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b/>
                <w:bCs/>
                <w:noProof/>
                <w:color w:val="000000"/>
                <w:spacing w:val="-3"/>
                <w:sz w:val="22"/>
                <w:szCs w:val="22"/>
                <w:lang w:eastAsia="en-GB"/>
              </w:rPr>
            </w:pPr>
            <w:r w:rsidRPr="00F42BA8">
              <w:rPr>
                <w:rFonts w:ascii="Calibri Light" w:eastAsia="Times New Roman" w:hAnsi="Calibri Light" w:cs="Calibri Light"/>
                <w:b/>
                <w:bCs/>
                <w:noProof/>
                <w:color w:val="000000"/>
                <w:spacing w:val="-3"/>
                <w:sz w:val="22"/>
                <w:szCs w:val="22"/>
                <w:lang w:eastAsia="en-GB"/>
              </w:rPr>
              <w:t>Phase Two</w:t>
            </w:r>
          </w:p>
        </w:tc>
        <w:tc>
          <w:tcPr>
            <w:tcW w:w="4531" w:type="dxa"/>
            <w:shd w:val="clear" w:color="auto" w:fill="auto"/>
          </w:tcPr>
          <w:p w14:paraId="76367137" w14:textId="77777777" w:rsidR="00F42BA8" w:rsidRPr="00F42BA8" w:rsidRDefault="00F42BA8" w:rsidP="00F42BA8">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000000"/>
                <w:spacing w:val="-3"/>
                <w:sz w:val="22"/>
                <w:szCs w:val="22"/>
                <w:lang w:eastAsia="en-GB"/>
              </w:rPr>
            </w:pPr>
            <w:r w:rsidRPr="00F42BA8">
              <w:rPr>
                <w:rFonts w:ascii="Calibri Light" w:eastAsia="Times New Roman" w:hAnsi="Calibri Light" w:cs="Calibri Light"/>
                <w:noProof/>
                <w:color w:val="000000"/>
                <w:spacing w:val="-3"/>
                <w:sz w:val="22"/>
                <w:szCs w:val="22"/>
                <w:lang w:eastAsia="en-GB"/>
              </w:rPr>
              <w:t>Allocated Supervisor</w:t>
            </w:r>
          </w:p>
        </w:tc>
        <w:tc>
          <w:tcPr>
            <w:tcW w:w="3125" w:type="dxa"/>
            <w:shd w:val="clear" w:color="auto" w:fill="auto"/>
          </w:tcPr>
          <w:p w14:paraId="21A2329C" w14:textId="77777777" w:rsidR="00F42BA8" w:rsidRPr="00F42BA8" w:rsidRDefault="00F42BA8" w:rsidP="00F42BA8">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000000"/>
                <w:spacing w:val="-3"/>
                <w:sz w:val="22"/>
                <w:szCs w:val="22"/>
                <w:lang w:eastAsia="en-GB"/>
              </w:rPr>
            </w:pPr>
            <w:r w:rsidRPr="00F42BA8">
              <w:rPr>
                <w:rFonts w:ascii="Calibri Light" w:eastAsia="Times New Roman" w:hAnsi="Calibri Light" w:cs="Calibri Light"/>
                <w:noProof/>
                <w:color w:val="000000"/>
                <w:spacing w:val="-3"/>
                <w:sz w:val="22"/>
                <w:szCs w:val="22"/>
                <w:lang w:eastAsia="en-GB"/>
              </w:rPr>
              <w:t>14</w:t>
            </w:r>
            <w:r w:rsidRPr="00F42BA8">
              <w:rPr>
                <w:rFonts w:ascii="Calibri Light" w:eastAsia="Times New Roman" w:hAnsi="Calibri Light" w:cs="Calibri Light"/>
                <w:noProof/>
                <w:color w:val="000000"/>
                <w:spacing w:val="-3"/>
                <w:sz w:val="22"/>
                <w:szCs w:val="22"/>
                <w:vertAlign w:val="superscript"/>
                <w:lang w:eastAsia="en-GB"/>
              </w:rPr>
              <w:t>th</w:t>
            </w:r>
            <w:r w:rsidRPr="00F42BA8">
              <w:rPr>
                <w:rFonts w:ascii="Calibri Light" w:eastAsia="Times New Roman" w:hAnsi="Calibri Light" w:cs="Calibri Light"/>
                <w:noProof/>
                <w:color w:val="000000"/>
                <w:spacing w:val="-3"/>
                <w:sz w:val="22"/>
                <w:szCs w:val="22"/>
                <w:lang w:eastAsia="en-GB"/>
              </w:rPr>
              <w:t xml:space="preserve"> February 2022</w:t>
            </w:r>
          </w:p>
        </w:tc>
      </w:tr>
      <w:tr w:rsidR="00F42BA8" w:rsidRPr="00F42BA8" w14:paraId="7C5F3192" w14:textId="77777777" w:rsidTr="009F26B8">
        <w:trPr>
          <w:trHeight w:val="305"/>
        </w:trPr>
        <w:tc>
          <w:tcPr>
            <w:tcW w:w="1994" w:type="dxa"/>
            <w:shd w:val="clear" w:color="auto" w:fill="auto"/>
          </w:tcPr>
          <w:p w14:paraId="489F7B82" w14:textId="77777777" w:rsidR="00F42BA8" w:rsidRPr="00F42BA8" w:rsidRDefault="00F42BA8" w:rsidP="00F42BA8">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b/>
                <w:bCs/>
                <w:noProof/>
                <w:color w:val="000000"/>
                <w:spacing w:val="-3"/>
                <w:sz w:val="22"/>
                <w:szCs w:val="22"/>
                <w:lang w:eastAsia="en-GB"/>
              </w:rPr>
            </w:pPr>
            <w:r w:rsidRPr="00F42BA8">
              <w:rPr>
                <w:rFonts w:ascii="Calibri Light" w:eastAsia="Times New Roman" w:hAnsi="Calibri Light" w:cs="Calibri Light"/>
                <w:b/>
                <w:bCs/>
                <w:noProof/>
                <w:color w:val="000000"/>
                <w:spacing w:val="-3"/>
                <w:sz w:val="22"/>
                <w:szCs w:val="22"/>
                <w:lang w:eastAsia="en-GB"/>
              </w:rPr>
              <w:t>Phase Three</w:t>
            </w:r>
          </w:p>
        </w:tc>
        <w:tc>
          <w:tcPr>
            <w:tcW w:w="4531" w:type="dxa"/>
            <w:shd w:val="clear" w:color="auto" w:fill="auto"/>
          </w:tcPr>
          <w:p w14:paraId="295212E7" w14:textId="77777777" w:rsidR="00F42BA8" w:rsidRPr="00F42BA8" w:rsidRDefault="00F42BA8" w:rsidP="00F42BA8">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000000"/>
                <w:spacing w:val="-3"/>
                <w:sz w:val="22"/>
                <w:szCs w:val="22"/>
                <w:lang w:eastAsia="en-GB"/>
              </w:rPr>
            </w:pPr>
            <w:r w:rsidRPr="00F42BA8">
              <w:rPr>
                <w:rFonts w:ascii="Calibri Light" w:eastAsia="Times New Roman" w:hAnsi="Calibri Light" w:cs="Calibri Light"/>
                <w:noProof/>
                <w:color w:val="000000"/>
                <w:spacing w:val="-3"/>
                <w:sz w:val="22"/>
                <w:szCs w:val="22"/>
                <w:lang w:eastAsia="en-GB"/>
              </w:rPr>
              <w:t>Project Planning &amp; Refinement</w:t>
            </w:r>
          </w:p>
        </w:tc>
        <w:tc>
          <w:tcPr>
            <w:tcW w:w="3125" w:type="dxa"/>
            <w:shd w:val="clear" w:color="auto" w:fill="auto"/>
          </w:tcPr>
          <w:p w14:paraId="4CABF83E" w14:textId="77777777" w:rsidR="00F42BA8" w:rsidRPr="00F42BA8" w:rsidRDefault="00F42BA8" w:rsidP="00F42BA8">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000000"/>
                <w:spacing w:val="-3"/>
                <w:sz w:val="22"/>
                <w:szCs w:val="22"/>
                <w:lang w:eastAsia="en-GB"/>
              </w:rPr>
            </w:pPr>
            <w:r w:rsidRPr="00F42BA8">
              <w:rPr>
                <w:rFonts w:ascii="Calibri Light" w:eastAsia="Times New Roman" w:hAnsi="Calibri Light" w:cs="Calibri Light"/>
                <w:noProof/>
                <w:color w:val="000000"/>
                <w:spacing w:val="-3"/>
                <w:sz w:val="22"/>
                <w:szCs w:val="22"/>
                <w:lang w:eastAsia="en-GB"/>
              </w:rPr>
              <w:t>11</w:t>
            </w:r>
            <w:r w:rsidRPr="00F42BA8">
              <w:rPr>
                <w:rFonts w:ascii="Calibri Light" w:eastAsia="Times New Roman" w:hAnsi="Calibri Light" w:cs="Calibri Light"/>
                <w:noProof/>
                <w:color w:val="000000"/>
                <w:spacing w:val="-3"/>
                <w:sz w:val="22"/>
                <w:szCs w:val="22"/>
                <w:vertAlign w:val="superscript"/>
                <w:lang w:eastAsia="en-GB"/>
              </w:rPr>
              <w:t>th</w:t>
            </w:r>
            <w:r w:rsidRPr="00F42BA8">
              <w:rPr>
                <w:rFonts w:ascii="Calibri Light" w:eastAsia="Times New Roman" w:hAnsi="Calibri Light" w:cs="Calibri Light"/>
                <w:noProof/>
                <w:color w:val="000000"/>
                <w:spacing w:val="-3"/>
                <w:sz w:val="22"/>
                <w:szCs w:val="22"/>
                <w:lang w:eastAsia="en-GB"/>
              </w:rPr>
              <w:t>-25</w:t>
            </w:r>
            <w:r w:rsidRPr="00F42BA8">
              <w:rPr>
                <w:rFonts w:ascii="Calibri Light" w:eastAsia="Times New Roman" w:hAnsi="Calibri Light" w:cs="Calibri Light"/>
                <w:noProof/>
                <w:color w:val="000000"/>
                <w:spacing w:val="-3"/>
                <w:sz w:val="22"/>
                <w:szCs w:val="22"/>
                <w:vertAlign w:val="superscript"/>
                <w:lang w:eastAsia="en-GB"/>
              </w:rPr>
              <w:t>th</w:t>
            </w:r>
            <w:r w:rsidRPr="00F42BA8">
              <w:rPr>
                <w:rFonts w:ascii="Calibri Light" w:eastAsia="Times New Roman" w:hAnsi="Calibri Light" w:cs="Calibri Light"/>
                <w:noProof/>
                <w:color w:val="000000"/>
                <w:spacing w:val="-3"/>
                <w:sz w:val="22"/>
                <w:szCs w:val="22"/>
                <w:lang w:eastAsia="en-GB"/>
              </w:rPr>
              <w:t xml:space="preserve"> February</w:t>
            </w:r>
          </w:p>
        </w:tc>
      </w:tr>
      <w:tr w:rsidR="00F42BA8" w:rsidRPr="00F42BA8" w14:paraId="0F949025" w14:textId="77777777" w:rsidTr="009F26B8">
        <w:trPr>
          <w:trHeight w:val="305"/>
        </w:trPr>
        <w:tc>
          <w:tcPr>
            <w:tcW w:w="1994" w:type="dxa"/>
            <w:shd w:val="clear" w:color="auto" w:fill="auto"/>
          </w:tcPr>
          <w:p w14:paraId="6AFDA014" w14:textId="77777777" w:rsidR="00F42BA8" w:rsidRPr="00F42BA8" w:rsidRDefault="00F42BA8" w:rsidP="00F42BA8">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b/>
                <w:bCs/>
                <w:noProof/>
                <w:color w:val="000000"/>
                <w:spacing w:val="-3"/>
                <w:sz w:val="22"/>
                <w:szCs w:val="22"/>
                <w:lang w:eastAsia="en-GB"/>
              </w:rPr>
            </w:pPr>
            <w:r w:rsidRPr="00F42BA8">
              <w:rPr>
                <w:rFonts w:ascii="Calibri Light" w:eastAsia="Times New Roman" w:hAnsi="Calibri Light" w:cs="Calibri Light"/>
                <w:b/>
                <w:bCs/>
                <w:noProof/>
                <w:color w:val="000000"/>
                <w:spacing w:val="-3"/>
                <w:sz w:val="22"/>
                <w:szCs w:val="22"/>
                <w:lang w:eastAsia="en-GB"/>
              </w:rPr>
              <w:t>Phase Four</w:t>
            </w:r>
          </w:p>
        </w:tc>
        <w:tc>
          <w:tcPr>
            <w:tcW w:w="4531" w:type="dxa"/>
            <w:shd w:val="clear" w:color="auto" w:fill="auto"/>
          </w:tcPr>
          <w:p w14:paraId="1EF30ACA" w14:textId="77777777" w:rsidR="00F42BA8" w:rsidRPr="00F42BA8" w:rsidRDefault="00F42BA8" w:rsidP="00F42BA8">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000000"/>
                <w:spacing w:val="-3"/>
                <w:sz w:val="22"/>
                <w:szCs w:val="22"/>
                <w:lang w:eastAsia="en-GB"/>
              </w:rPr>
            </w:pPr>
            <w:r w:rsidRPr="00F42BA8">
              <w:rPr>
                <w:rFonts w:ascii="Calibri Light" w:eastAsia="Times New Roman" w:hAnsi="Calibri Light" w:cs="Calibri Light"/>
                <w:noProof/>
                <w:color w:val="000000"/>
                <w:spacing w:val="-3"/>
                <w:sz w:val="22"/>
                <w:szCs w:val="22"/>
                <w:lang w:eastAsia="en-GB"/>
              </w:rPr>
              <w:t>Research and practical work, early drafts of research poster; evidence collation</w:t>
            </w:r>
          </w:p>
        </w:tc>
        <w:tc>
          <w:tcPr>
            <w:tcW w:w="3125" w:type="dxa"/>
            <w:shd w:val="clear" w:color="auto" w:fill="auto"/>
          </w:tcPr>
          <w:p w14:paraId="6CF1B408" w14:textId="77777777" w:rsidR="00F42BA8" w:rsidRPr="00F42BA8" w:rsidRDefault="00F42BA8" w:rsidP="00F42BA8">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000000"/>
                <w:spacing w:val="-3"/>
                <w:sz w:val="22"/>
                <w:szCs w:val="22"/>
                <w:lang w:eastAsia="en-GB"/>
              </w:rPr>
            </w:pPr>
            <w:r w:rsidRPr="00F42BA8">
              <w:rPr>
                <w:rFonts w:ascii="Calibri Light" w:eastAsia="Times New Roman" w:hAnsi="Calibri Light" w:cs="Calibri Light"/>
                <w:noProof/>
                <w:color w:val="000000"/>
                <w:spacing w:val="-3"/>
                <w:sz w:val="22"/>
                <w:szCs w:val="22"/>
                <w:lang w:eastAsia="en-GB"/>
              </w:rPr>
              <w:t>4</w:t>
            </w:r>
            <w:r w:rsidRPr="00F42BA8">
              <w:rPr>
                <w:rFonts w:ascii="Calibri Light" w:eastAsia="Times New Roman" w:hAnsi="Calibri Light" w:cs="Calibri Light"/>
                <w:noProof/>
                <w:color w:val="000000"/>
                <w:spacing w:val="-3"/>
                <w:sz w:val="22"/>
                <w:szCs w:val="22"/>
                <w:vertAlign w:val="superscript"/>
                <w:lang w:eastAsia="en-GB"/>
              </w:rPr>
              <w:t>th</w:t>
            </w:r>
            <w:r w:rsidRPr="00F42BA8">
              <w:rPr>
                <w:rFonts w:ascii="Calibri Light" w:eastAsia="Times New Roman" w:hAnsi="Calibri Light" w:cs="Calibri Light"/>
                <w:noProof/>
                <w:color w:val="000000"/>
                <w:spacing w:val="-3"/>
                <w:sz w:val="22"/>
                <w:szCs w:val="22"/>
                <w:lang w:eastAsia="en-GB"/>
              </w:rPr>
              <w:t xml:space="preserve"> February– 15</w:t>
            </w:r>
            <w:r w:rsidRPr="00F42BA8">
              <w:rPr>
                <w:rFonts w:ascii="Calibri Light" w:eastAsia="Times New Roman" w:hAnsi="Calibri Light" w:cs="Calibri Light"/>
                <w:noProof/>
                <w:color w:val="000000"/>
                <w:spacing w:val="-3"/>
                <w:sz w:val="22"/>
                <w:szCs w:val="22"/>
                <w:vertAlign w:val="superscript"/>
                <w:lang w:eastAsia="en-GB"/>
              </w:rPr>
              <w:t>th</w:t>
            </w:r>
            <w:r w:rsidRPr="00F42BA8">
              <w:rPr>
                <w:rFonts w:ascii="Calibri Light" w:eastAsia="Times New Roman" w:hAnsi="Calibri Light" w:cs="Calibri Light"/>
                <w:noProof/>
                <w:color w:val="000000"/>
                <w:spacing w:val="-3"/>
                <w:sz w:val="22"/>
                <w:szCs w:val="22"/>
                <w:lang w:eastAsia="en-GB"/>
              </w:rPr>
              <w:t xml:space="preserve"> July</w:t>
            </w:r>
          </w:p>
        </w:tc>
      </w:tr>
      <w:tr w:rsidR="00F42BA8" w:rsidRPr="00F42BA8" w14:paraId="511A53B8" w14:textId="77777777" w:rsidTr="009F26B8">
        <w:trPr>
          <w:trHeight w:val="291"/>
        </w:trPr>
        <w:tc>
          <w:tcPr>
            <w:tcW w:w="1994" w:type="dxa"/>
            <w:shd w:val="clear" w:color="auto" w:fill="auto"/>
          </w:tcPr>
          <w:p w14:paraId="516A8B05" w14:textId="77777777" w:rsidR="00F42BA8" w:rsidRPr="00F42BA8" w:rsidRDefault="00F42BA8" w:rsidP="00F42BA8">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b/>
                <w:bCs/>
                <w:noProof/>
                <w:color w:val="000000"/>
                <w:spacing w:val="-3"/>
                <w:sz w:val="22"/>
                <w:szCs w:val="22"/>
                <w:lang w:eastAsia="en-GB"/>
              </w:rPr>
            </w:pPr>
            <w:r w:rsidRPr="00F42BA8">
              <w:rPr>
                <w:rFonts w:ascii="Calibri Light" w:eastAsia="Times New Roman" w:hAnsi="Calibri Light" w:cs="Calibri Light"/>
                <w:b/>
                <w:bCs/>
                <w:noProof/>
                <w:color w:val="000000"/>
                <w:spacing w:val="-3"/>
                <w:sz w:val="22"/>
                <w:szCs w:val="22"/>
                <w:lang w:eastAsia="en-GB"/>
              </w:rPr>
              <w:t>Phase Three</w:t>
            </w:r>
          </w:p>
        </w:tc>
        <w:tc>
          <w:tcPr>
            <w:tcW w:w="4531" w:type="dxa"/>
            <w:shd w:val="clear" w:color="auto" w:fill="auto"/>
          </w:tcPr>
          <w:p w14:paraId="7F6425C4" w14:textId="77777777" w:rsidR="00F42BA8" w:rsidRPr="00F42BA8" w:rsidRDefault="00F42BA8" w:rsidP="00F42BA8">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000000"/>
                <w:spacing w:val="-3"/>
                <w:sz w:val="22"/>
                <w:szCs w:val="22"/>
                <w:lang w:eastAsia="en-GB"/>
              </w:rPr>
            </w:pPr>
            <w:r w:rsidRPr="00F42BA8">
              <w:rPr>
                <w:rFonts w:ascii="Calibri Light" w:eastAsia="Times New Roman" w:hAnsi="Calibri Light" w:cs="Calibri Light"/>
                <w:noProof/>
                <w:color w:val="000000"/>
                <w:spacing w:val="-3"/>
                <w:sz w:val="22"/>
                <w:szCs w:val="22"/>
                <w:lang w:eastAsia="en-GB"/>
              </w:rPr>
              <w:t>Research Poster and Viva</w:t>
            </w:r>
          </w:p>
        </w:tc>
        <w:tc>
          <w:tcPr>
            <w:tcW w:w="3125" w:type="dxa"/>
            <w:shd w:val="clear" w:color="auto" w:fill="auto"/>
          </w:tcPr>
          <w:p w14:paraId="4009C012" w14:textId="77777777" w:rsidR="00F42BA8" w:rsidRPr="00F42BA8" w:rsidRDefault="00F42BA8" w:rsidP="00F42BA8">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000000"/>
                <w:spacing w:val="-3"/>
                <w:sz w:val="22"/>
                <w:szCs w:val="22"/>
                <w:lang w:eastAsia="en-GB"/>
              </w:rPr>
            </w:pPr>
            <w:r w:rsidRPr="00F42BA8">
              <w:rPr>
                <w:rFonts w:ascii="Calibri Light" w:eastAsia="Times New Roman" w:hAnsi="Calibri Light" w:cs="Calibri Light"/>
                <w:noProof/>
                <w:color w:val="000000"/>
                <w:spacing w:val="-3"/>
                <w:sz w:val="22"/>
                <w:szCs w:val="22"/>
                <w:lang w:eastAsia="en-GB"/>
              </w:rPr>
              <w:t>29</w:t>
            </w:r>
            <w:r w:rsidRPr="00F42BA8">
              <w:rPr>
                <w:rFonts w:ascii="Calibri Light" w:eastAsia="Times New Roman" w:hAnsi="Calibri Light" w:cs="Calibri Light"/>
                <w:noProof/>
                <w:color w:val="000000"/>
                <w:spacing w:val="-3"/>
                <w:sz w:val="22"/>
                <w:szCs w:val="22"/>
                <w:vertAlign w:val="superscript"/>
                <w:lang w:eastAsia="en-GB"/>
              </w:rPr>
              <w:t>th</w:t>
            </w:r>
            <w:r w:rsidRPr="00F42BA8">
              <w:rPr>
                <w:rFonts w:ascii="Calibri Light" w:eastAsia="Times New Roman" w:hAnsi="Calibri Light" w:cs="Calibri Light"/>
                <w:noProof/>
                <w:color w:val="000000"/>
                <w:spacing w:val="-3"/>
                <w:sz w:val="22"/>
                <w:szCs w:val="22"/>
                <w:lang w:eastAsia="en-GB"/>
              </w:rPr>
              <w:t xml:space="preserve"> July 2022</w:t>
            </w:r>
          </w:p>
        </w:tc>
      </w:tr>
      <w:tr w:rsidR="00F42BA8" w:rsidRPr="00F42BA8" w14:paraId="49BD02EC" w14:textId="77777777" w:rsidTr="009F26B8">
        <w:trPr>
          <w:trHeight w:val="291"/>
        </w:trPr>
        <w:tc>
          <w:tcPr>
            <w:tcW w:w="1994" w:type="dxa"/>
            <w:shd w:val="clear" w:color="auto" w:fill="auto"/>
          </w:tcPr>
          <w:p w14:paraId="7A0AAA3C" w14:textId="77777777" w:rsidR="00F42BA8" w:rsidRPr="00F42BA8" w:rsidRDefault="00F42BA8" w:rsidP="00F42BA8">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b/>
                <w:bCs/>
                <w:noProof/>
                <w:color w:val="000000"/>
                <w:spacing w:val="-3"/>
                <w:sz w:val="22"/>
                <w:szCs w:val="22"/>
                <w:lang w:eastAsia="en-GB"/>
              </w:rPr>
            </w:pPr>
            <w:r w:rsidRPr="00F42BA8">
              <w:rPr>
                <w:rFonts w:ascii="Calibri Light" w:eastAsia="Times New Roman" w:hAnsi="Calibri Light" w:cs="Calibri Light"/>
                <w:b/>
                <w:bCs/>
                <w:noProof/>
                <w:color w:val="000000"/>
                <w:spacing w:val="-3"/>
                <w:sz w:val="22"/>
                <w:szCs w:val="22"/>
                <w:lang w:eastAsia="en-GB"/>
              </w:rPr>
              <w:t>Phase Four</w:t>
            </w:r>
          </w:p>
        </w:tc>
        <w:tc>
          <w:tcPr>
            <w:tcW w:w="4531" w:type="dxa"/>
            <w:shd w:val="clear" w:color="auto" w:fill="auto"/>
          </w:tcPr>
          <w:p w14:paraId="0631AB53" w14:textId="77777777" w:rsidR="00F42BA8" w:rsidRPr="00F42BA8" w:rsidRDefault="00F42BA8" w:rsidP="00F42BA8">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000000"/>
                <w:spacing w:val="-3"/>
                <w:sz w:val="22"/>
                <w:szCs w:val="22"/>
                <w:lang w:eastAsia="en-GB"/>
              </w:rPr>
            </w:pPr>
            <w:r w:rsidRPr="00F42BA8">
              <w:rPr>
                <w:rFonts w:ascii="Calibri Light" w:eastAsia="Times New Roman" w:hAnsi="Calibri Light" w:cs="Calibri Light"/>
                <w:noProof/>
                <w:color w:val="000000"/>
                <w:spacing w:val="-3"/>
                <w:sz w:val="22"/>
                <w:szCs w:val="22"/>
                <w:lang w:eastAsia="en-GB"/>
              </w:rPr>
              <w:t>Practical Demonstration</w:t>
            </w:r>
          </w:p>
        </w:tc>
        <w:tc>
          <w:tcPr>
            <w:tcW w:w="3125" w:type="dxa"/>
            <w:shd w:val="clear" w:color="auto" w:fill="auto"/>
          </w:tcPr>
          <w:p w14:paraId="3A863571" w14:textId="77777777" w:rsidR="00F42BA8" w:rsidRPr="00F42BA8" w:rsidRDefault="00F42BA8" w:rsidP="00F42BA8">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000000"/>
                <w:spacing w:val="-3"/>
                <w:sz w:val="22"/>
                <w:szCs w:val="22"/>
                <w:lang w:eastAsia="en-GB"/>
              </w:rPr>
            </w:pPr>
            <w:r w:rsidRPr="00F42BA8">
              <w:rPr>
                <w:rFonts w:ascii="Calibri Light" w:eastAsia="Times New Roman" w:hAnsi="Calibri Light" w:cs="Calibri Light"/>
                <w:noProof/>
                <w:color w:val="000000"/>
                <w:spacing w:val="-3"/>
                <w:sz w:val="22"/>
                <w:szCs w:val="22"/>
                <w:lang w:eastAsia="en-GB"/>
              </w:rPr>
              <w:t>5</w:t>
            </w:r>
            <w:r w:rsidRPr="00F42BA8">
              <w:rPr>
                <w:rFonts w:ascii="Calibri Light" w:eastAsia="Times New Roman" w:hAnsi="Calibri Light" w:cs="Calibri Light"/>
                <w:noProof/>
                <w:color w:val="000000"/>
                <w:spacing w:val="-3"/>
                <w:sz w:val="22"/>
                <w:szCs w:val="22"/>
                <w:vertAlign w:val="superscript"/>
                <w:lang w:eastAsia="en-GB"/>
              </w:rPr>
              <w:t>th</w:t>
            </w:r>
            <w:r w:rsidRPr="00F42BA8">
              <w:rPr>
                <w:rFonts w:ascii="Calibri Light" w:eastAsia="Times New Roman" w:hAnsi="Calibri Light" w:cs="Calibri Light"/>
                <w:noProof/>
                <w:color w:val="000000"/>
                <w:spacing w:val="-3"/>
                <w:sz w:val="22"/>
                <w:szCs w:val="22"/>
                <w:lang w:eastAsia="en-GB"/>
              </w:rPr>
              <w:t xml:space="preserve"> August 2022</w:t>
            </w:r>
          </w:p>
        </w:tc>
      </w:tr>
    </w:tbl>
    <w:p w14:paraId="15D8B1F6" w14:textId="1EE812A0" w:rsidR="00F42BA8" w:rsidRDefault="00F42BA8" w:rsidP="00F42BA8">
      <w:pPr>
        <w:pStyle w:val="ListBullet"/>
        <w:numPr>
          <w:ilvl w:val="0"/>
          <w:numId w:val="0"/>
        </w:numPr>
        <w:rPr>
          <w:rFonts w:ascii="Calibri Light" w:hAnsi="Calibri Light" w:cs="Calibri Light"/>
        </w:rPr>
      </w:pPr>
    </w:p>
    <w:p w14:paraId="6B2BCCDC" w14:textId="71B13794" w:rsidR="003312ED" w:rsidRPr="00A82855" w:rsidRDefault="00A82855">
      <w:pPr>
        <w:pStyle w:val="Heading2"/>
        <w:rPr>
          <w:rFonts w:ascii="Calibri Light" w:hAnsi="Calibri Light" w:cs="Calibri Light"/>
        </w:rPr>
      </w:pPr>
      <w:r w:rsidRPr="00A82855">
        <w:rPr>
          <w:rFonts w:ascii="Calibri Light" w:hAnsi="Calibri Light" w:cs="Calibri Light"/>
        </w:rPr>
        <w:t>Budget</w:t>
      </w:r>
    </w:p>
    <w:tbl>
      <w:tblPr>
        <w:tblStyle w:val="TipTable"/>
        <w:tblW w:w="5000" w:type="pct"/>
        <w:tblLook w:val="04A0" w:firstRow="1" w:lastRow="0" w:firstColumn="1" w:lastColumn="0" w:noHBand="0" w:noVBand="1"/>
        <w:tblDescription w:val="Layout table"/>
      </w:tblPr>
      <w:tblGrid>
        <w:gridCol w:w="577"/>
        <w:gridCol w:w="8783"/>
      </w:tblGrid>
      <w:tr w:rsidR="005D4DC9" w:rsidRPr="00A82855" w14:paraId="1BC4E651"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A5EF721" w14:textId="77777777" w:rsidR="005D4DC9" w:rsidRPr="00A82855" w:rsidRDefault="005D4DC9" w:rsidP="007664E8">
            <w:pPr>
              <w:rPr>
                <w:rFonts w:ascii="Calibri Light" w:hAnsi="Calibri Light" w:cs="Calibri Light"/>
              </w:rPr>
            </w:pPr>
            <w:r w:rsidRPr="00A82855">
              <w:rPr>
                <w:rFonts w:ascii="Calibri Light" w:hAnsi="Calibri Light" w:cs="Calibri Light"/>
                <w:noProof/>
                <w:lang w:eastAsia="en-US"/>
              </w:rPr>
              <mc:AlternateContent>
                <mc:Choice Requires="wpg">
                  <w:drawing>
                    <wp:inline distT="0" distB="0" distL="0" distR="0" wp14:anchorId="77E12B69" wp14:editId="144B4ACA">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8BA8C7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3B7358" w14:textId="0821CA08" w:rsidR="005D4DC9" w:rsidRPr="00BA648C" w:rsidRDefault="007A0578" w:rsidP="00E445A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i/>
                <w:iCs/>
                <w:noProof/>
                <w:color w:val="000000"/>
                <w:spacing w:val="-3"/>
                <w:sz w:val="22"/>
                <w:szCs w:val="22"/>
                <w:lang w:eastAsia="en-GB"/>
              </w:rPr>
            </w:pPr>
            <w:r w:rsidRPr="00BA648C">
              <w:rPr>
                <w:rFonts w:ascii="Calibri Light" w:eastAsia="Times New Roman" w:hAnsi="Calibri Light" w:cs="Calibri Light"/>
                <w:i/>
                <w:iCs/>
                <w:noProof/>
                <w:color w:val="000000"/>
                <w:spacing w:val="-3"/>
                <w:sz w:val="22"/>
                <w:szCs w:val="22"/>
                <w:lang w:eastAsia="en-GB"/>
              </w:rPr>
              <w:t>State the proposed costs and budget of the project. Also include information on how you intend to manage the budget.</w:t>
            </w:r>
          </w:p>
        </w:tc>
      </w:tr>
    </w:tbl>
    <w:p w14:paraId="6BC461E7" w14:textId="5077C740" w:rsidR="003312ED" w:rsidRDefault="003312ED">
      <w:pPr>
        <w:rPr>
          <w:rFonts w:ascii="Calibri Light" w:hAnsi="Calibri Light" w:cs="Calibri Light"/>
        </w:rPr>
      </w:pPr>
    </w:p>
    <w:p w14:paraId="1E23CE73" w14:textId="77777777" w:rsidR="00194290" w:rsidRDefault="00194290">
      <w:pPr>
        <w:rPr>
          <w:rFonts w:ascii="Calibri Light" w:hAnsi="Calibri Light" w:cs="Calibri Light"/>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809"/>
        <w:gridCol w:w="4111"/>
        <w:gridCol w:w="2835"/>
      </w:tblGrid>
      <w:tr w:rsidR="00C96536" w:rsidRPr="00C96536" w14:paraId="1913D3D7" w14:textId="77777777" w:rsidTr="009F26B8">
        <w:tc>
          <w:tcPr>
            <w:tcW w:w="1809" w:type="dxa"/>
            <w:shd w:val="clear" w:color="auto" w:fill="9BBB59"/>
          </w:tcPr>
          <w:p w14:paraId="4AC857CB" w14:textId="77777777" w:rsidR="00C96536" w:rsidRPr="00C96536" w:rsidRDefault="00C96536" w:rsidP="00C96536">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b/>
                <w:bCs/>
                <w:noProof/>
                <w:color w:val="FFFFFF"/>
                <w:spacing w:val="-3"/>
                <w:sz w:val="22"/>
                <w:szCs w:val="22"/>
                <w:lang w:eastAsia="en-GB"/>
              </w:rPr>
            </w:pPr>
          </w:p>
        </w:tc>
        <w:tc>
          <w:tcPr>
            <w:tcW w:w="4111" w:type="dxa"/>
            <w:shd w:val="clear" w:color="auto" w:fill="9BBB59"/>
          </w:tcPr>
          <w:p w14:paraId="02DCE3E3" w14:textId="77777777" w:rsidR="00C96536" w:rsidRPr="00C96536" w:rsidRDefault="00C96536" w:rsidP="00C96536">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b/>
                <w:bCs/>
                <w:noProof/>
                <w:color w:val="FFFFFF"/>
                <w:spacing w:val="-3"/>
                <w:sz w:val="22"/>
                <w:szCs w:val="22"/>
                <w:lang w:eastAsia="en-GB"/>
              </w:rPr>
            </w:pPr>
            <w:r w:rsidRPr="00C96536">
              <w:rPr>
                <w:rFonts w:ascii="Calibri Light" w:eastAsia="Times New Roman" w:hAnsi="Calibri Light" w:cs="Calibri Light"/>
                <w:b/>
                <w:bCs/>
                <w:noProof/>
                <w:color w:val="FFFFFF"/>
                <w:spacing w:val="-3"/>
                <w:sz w:val="22"/>
                <w:szCs w:val="22"/>
                <w:lang w:eastAsia="en-GB"/>
              </w:rPr>
              <w:t>Description of Work</w:t>
            </w:r>
          </w:p>
        </w:tc>
        <w:tc>
          <w:tcPr>
            <w:tcW w:w="2835" w:type="dxa"/>
            <w:shd w:val="clear" w:color="auto" w:fill="9BBB59"/>
          </w:tcPr>
          <w:p w14:paraId="6F1F2679" w14:textId="77777777" w:rsidR="00C96536" w:rsidRPr="00C96536" w:rsidRDefault="00C96536" w:rsidP="00C96536">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b/>
                <w:bCs/>
                <w:noProof/>
                <w:color w:val="FFFFFF"/>
                <w:spacing w:val="-3"/>
                <w:sz w:val="22"/>
                <w:szCs w:val="22"/>
                <w:lang w:eastAsia="en-GB"/>
              </w:rPr>
            </w:pPr>
            <w:r w:rsidRPr="00C96536">
              <w:rPr>
                <w:rFonts w:ascii="Calibri Light" w:eastAsia="Times New Roman" w:hAnsi="Calibri Light" w:cs="Calibri Light"/>
                <w:b/>
                <w:bCs/>
                <w:noProof/>
                <w:color w:val="FFFFFF"/>
                <w:spacing w:val="-3"/>
                <w:sz w:val="22"/>
                <w:szCs w:val="22"/>
                <w:lang w:eastAsia="en-GB"/>
              </w:rPr>
              <w:t>Start and End Dates</w:t>
            </w:r>
          </w:p>
        </w:tc>
      </w:tr>
      <w:tr w:rsidR="00C96536" w:rsidRPr="00C96536" w14:paraId="3BE20BF1" w14:textId="77777777" w:rsidTr="009F26B8">
        <w:tc>
          <w:tcPr>
            <w:tcW w:w="1809" w:type="dxa"/>
            <w:tcBorders>
              <w:top w:val="single" w:sz="8" w:space="0" w:color="9BBB59"/>
              <w:left w:val="single" w:sz="8" w:space="0" w:color="9BBB59"/>
              <w:bottom w:val="single" w:sz="8" w:space="0" w:color="9BBB59"/>
            </w:tcBorders>
            <w:shd w:val="clear" w:color="auto" w:fill="auto"/>
          </w:tcPr>
          <w:p w14:paraId="28B2AE75" w14:textId="77777777" w:rsidR="00C96536" w:rsidRPr="00C96536" w:rsidRDefault="00C96536" w:rsidP="00C96536">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b/>
                <w:bCs/>
                <w:noProof/>
                <w:color w:val="000000"/>
                <w:spacing w:val="-3"/>
                <w:sz w:val="22"/>
                <w:szCs w:val="22"/>
                <w:lang w:eastAsia="en-GB"/>
              </w:rPr>
            </w:pPr>
            <w:r w:rsidRPr="00C96536">
              <w:rPr>
                <w:rFonts w:ascii="Calibri Light" w:eastAsia="Times New Roman" w:hAnsi="Calibri Light" w:cs="Calibri Light"/>
                <w:b/>
                <w:bCs/>
                <w:noProof/>
                <w:color w:val="000000"/>
                <w:spacing w:val="-3"/>
                <w:sz w:val="22"/>
                <w:szCs w:val="22"/>
                <w:lang w:eastAsia="en-GB"/>
              </w:rPr>
              <w:t>Phase’s</w:t>
            </w:r>
          </w:p>
        </w:tc>
        <w:tc>
          <w:tcPr>
            <w:tcW w:w="4111" w:type="dxa"/>
            <w:tcBorders>
              <w:top w:val="single" w:sz="8" w:space="0" w:color="9BBB59"/>
              <w:bottom w:val="single" w:sz="8" w:space="0" w:color="9BBB59"/>
            </w:tcBorders>
            <w:shd w:val="clear" w:color="auto" w:fill="auto"/>
          </w:tcPr>
          <w:p w14:paraId="69DB7FB0" w14:textId="77777777" w:rsidR="00C96536" w:rsidRPr="00C96536" w:rsidRDefault="00C96536" w:rsidP="00C96536">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000000"/>
                <w:spacing w:val="-3"/>
                <w:sz w:val="22"/>
                <w:szCs w:val="22"/>
                <w:lang w:eastAsia="en-GB"/>
              </w:rPr>
            </w:pPr>
            <w:r w:rsidRPr="00C96536">
              <w:rPr>
                <w:rFonts w:ascii="Calibri Light" w:eastAsia="Times New Roman" w:hAnsi="Calibri Light" w:cs="Calibri Light"/>
                <w:noProof/>
                <w:color w:val="000000"/>
                <w:spacing w:val="-3"/>
                <w:sz w:val="22"/>
                <w:szCs w:val="22"/>
                <w:lang w:eastAsia="en-GB"/>
              </w:rPr>
              <w:t>All work should be carried out using AWS Free Tier – small charges may occur, but primarily it will be tried to kept to £0.00</w:t>
            </w:r>
          </w:p>
        </w:tc>
        <w:tc>
          <w:tcPr>
            <w:tcW w:w="2835" w:type="dxa"/>
            <w:tcBorders>
              <w:top w:val="single" w:sz="8" w:space="0" w:color="9BBB59"/>
              <w:bottom w:val="single" w:sz="8" w:space="0" w:color="9BBB59"/>
              <w:right w:val="single" w:sz="8" w:space="0" w:color="9BBB59"/>
            </w:tcBorders>
            <w:shd w:val="clear" w:color="auto" w:fill="auto"/>
          </w:tcPr>
          <w:p w14:paraId="24BE8431" w14:textId="77777777" w:rsidR="00C96536" w:rsidRPr="00C96536" w:rsidRDefault="00C96536" w:rsidP="00C96536">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000000"/>
                <w:spacing w:val="-3"/>
                <w:sz w:val="22"/>
                <w:szCs w:val="22"/>
                <w:lang w:eastAsia="en-GB"/>
              </w:rPr>
            </w:pPr>
            <w:r w:rsidRPr="00C96536">
              <w:rPr>
                <w:rFonts w:ascii="Calibri Light" w:eastAsia="Times New Roman" w:hAnsi="Calibri Light" w:cs="Calibri Light"/>
                <w:noProof/>
                <w:color w:val="000000"/>
                <w:spacing w:val="-3"/>
                <w:sz w:val="22"/>
                <w:szCs w:val="22"/>
                <w:lang w:eastAsia="en-GB"/>
              </w:rPr>
              <w:t>Whole project</w:t>
            </w:r>
          </w:p>
        </w:tc>
      </w:tr>
      <w:tr w:rsidR="00C96536" w:rsidRPr="00C96536" w14:paraId="06197607" w14:textId="77777777" w:rsidTr="009F26B8">
        <w:tc>
          <w:tcPr>
            <w:tcW w:w="1809" w:type="dxa"/>
            <w:shd w:val="clear" w:color="auto" w:fill="auto"/>
          </w:tcPr>
          <w:p w14:paraId="69F0E29B" w14:textId="77777777" w:rsidR="00C96536" w:rsidRPr="00C96536" w:rsidRDefault="00C96536" w:rsidP="00C96536">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b/>
                <w:bCs/>
                <w:noProof/>
                <w:color w:val="000000"/>
                <w:spacing w:val="-3"/>
                <w:sz w:val="22"/>
                <w:szCs w:val="22"/>
                <w:lang w:eastAsia="en-GB"/>
              </w:rPr>
            </w:pPr>
          </w:p>
        </w:tc>
        <w:tc>
          <w:tcPr>
            <w:tcW w:w="4111" w:type="dxa"/>
            <w:shd w:val="clear" w:color="auto" w:fill="auto"/>
          </w:tcPr>
          <w:p w14:paraId="59324E24" w14:textId="77777777" w:rsidR="00C96536" w:rsidRPr="00C96536" w:rsidRDefault="00C96536" w:rsidP="00C96536">
            <w:pPr>
              <w:widowControl w:val="0"/>
              <w:tabs>
                <w:tab w:val="left" w:pos="0"/>
                <w:tab w:val="left" w:pos="1418"/>
                <w:tab w:val="left" w:pos="5310"/>
                <w:tab w:val="right" w:pos="9000"/>
              </w:tabs>
              <w:suppressAutoHyphens/>
              <w:spacing w:after="0" w:line="240" w:lineRule="auto"/>
              <w:jc w:val="right"/>
              <w:rPr>
                <w:rFonts w:ascii="Calibri Light" w:eastAsia="Times New Roman" w:hAnsi="Calibri Light" w:cs="Calibri Light"/>
                <w:b/>
                <w:noProof/>
                <w:color w:val="000000"/>
                <w:spacing w:val="-3"/>
                <w:sz w:val="22"/>
                <w:szCs w:val="22"/>
                <w:lang w:eastAsia="en-GB"/>
              </w:rPr>
            </w:pPr>
            <w:r w:rsidRPr="00C96536">
              <w:rPr>
                <w:rFonts w:ascii="Calibri Light" w:eastAsia="Times New Roman" w:hAnsi="Calibri Light" w:cs="Calibri Light"/>
                <w:b/>
                <w:noProof/>
                <w:color w:val="000000"/>
                <w:spacing w:val="-3"/>
                <w:sz w:val="22"/>
                <w:szCs w:val="22"/>
                <w:lang w:eastAsia="en-GB"/>
              </w:rPr>
              <w:t>Total</w:t>
            </w:r>
            <w:r w:rsidRPr="00C96536">
              <w:rPr>
                <w:rFonts w:ascii="Calibri Light" w:eastAsia="Times New Roman" w:hAnsi="Calibri Light" w:cs="Calibri Light"/>
                <w:b/>
                <w:noProof/>
                <w:color w:val="000000"/>
                <w:spacing w:val="-3"/>
                <w:sz w:val="22"/>
                <w:szCs w:val="22"/>
                <w:lang w:eastAsia="en-GB"/>
              </w:rPr>
              <w:tab/>
            </w:r>
          </w:p>
        </w:tc>
        <w:tc>
          <w:tcPr>
            <w:tcW w:w="2835" w:type="dxa"/>
            <w:shd w:val="clear" w:color="auto" w:fill="auto"/>
          </w:tcPr>
          <w:p w14:paraId="79ECA240" w14:textId="77777777" w:rsidR="00C96536" w:rsidRPr="00C96536" w:rsidRDefault="00C96536" w:rsidP="00C96536">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b/>
                <w:noProof/>
                <w:color w:val="000000"/>
                <w:spacing w:val="-3"/>
                <w:sz w:val="22"/>
                <w:szCs w:val="22"/>
                <w:lang w:eastAsia="en-GB"/>
              </w:rPr>
            </w:pPr>
            <w:r w:rsidRPr="00C96536">
              <w:rPr>
                <w:rFonts w:ascii="Calibri Light" w:eastAsia="Times New Roman" w:hAnsi="Calibri Light" w:cs="Calibri Light"/>
                <w:b/>
                <w:noProof/>
                <w:color w:val="000000"/>
                <w:spacing w:val="-3"/>
                <w:sz w:val="22"/>
                <w:szCs w:val="22"/>
                <w:lang w:eastAsia="en-GB"/>
              </w:rPr>
              <w:t>£ 0.00</w:t>
            </w:r>
          </w:p>
        </w:tc>
      </w:tr>
    </w:tbl>
    <w:p w14:paraId="3740EDA6" w14:textId="6B92F3EE" w:rsidR="00C808A8" w:rsidRDefault="00C808A8">
      <w:pPr>
        <w:rPr>
          <w:rFonts w:ascii="Calibri Light" w:hAnsi="Calibri Light" w:cs="Calibri Light"/>
        </w:rPr>
      </w:pPr>
    </w:p>
    <w:p w14:paraId="7FA4EE37" w14:textId="77777777" w:rsidR="00C808A8" w:rsidRPr="00A82855" w:rsidRDefault="00C808A8">
      <w:pPr>
        <w:rPr>
          <w:rFonts w:ascii="Calibri Light" w:hAnsi="Calibri Light" w:cs="Calibri Light"/>
        </w:rPr>
      </w:pPr>
    </w:p>
    <w:p w14:paraId="67ECC8C3" w14:textId="02F78F9F" w:rsidR="003312ED" w:rsidRPr="00A82855" w:rsidRDefault="00A82855">
      <w:pPr>
        <w:pStyle w:val="Heading2"/>
        <w:rPr>
          <w:rFonts w:ascii="Calibri Light" w:hAnsi="Calibri Light" w:cs="Calibri Light"/>
        </w:rPr>
      </w:pPr>
      <w:r w:rsidRPr="00A82855">
        <w:rPr>
          <w:rFonts w:ascii="Calibri Light" w:hAnsi="Calibri Light" w:cs="Calibri Light"/>
        </w:rPr>
        <w:t xml:space="preserve">Key </w:t>
      </w:r>
      <w:r w:rsidR="0019230D">
        <w:rPr>
          <w:rFonts w:ascii="Calibri Light" w:hAnsi="Calibri Light" w:cs="Calibri Light"/>
        </w:rPr>
        <w:t>Personnel</w:t>
      </w:r>
    </w:p>
    <w:tbl>
      <w:tblPr>
        <w:tblStyle w:val="TipTable"/>
        <w:tblW w:w="5000" w:type="pct"/>
        <w:tblLook w:val="04A0" w:firstRow="1" w:lastRow="0" w:firstColumn="1" w:lastColumn="0" w:noHBand="0" w:noVBand="1"/>
        <w:tblDescription w:val="Layout table"/>
      </w:tblPr>
      <w:tblGrid>
        <w:gridCol w:w="577"/>
        <w:gridCol w:w="8783"/>
      </w:tblGrid>
      <w:tr w:rsidR="005D4DC9" w:rsidRPr="00A82855" w14:paraId="2C0ECD50"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1DEC5C6" w14:textId="77777777" w:rsidR="005D4DC9" w:rsidRPr="00A82855" w:rsidRDefault="005D4DC9" w:rsidP="007664E8">
            <w:pPr>
              <w:rPr>
                <w:rFonts w:ascii="Calibri Light" w:hAnsi="Calibri Light" w:cs="Calibri Light"/>
              </w:rPr>
            </w:pPr>
            <w:r w:rsidRPr="00A82855">
              <w:rPr>
                <w:rFonts w:ascii="Calibri Light" w:hAnsi="Calibri Light" w:cs="Calibri Light"/>
                <w:noProof/>
                <w:lang w:eastAsia="en-US"/>
              </w:rPr>
              <mc:AlternateContent>
                <mc:Choice Requires="wpg">
                  <w:drawing>
                    <wp:inline distT="0" distB="0" distL="0" distR="0" wp14:anchorId="2780F3BD" wp14:editId="191350A9">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73980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A55E3BE" w14:textId="5146DFE6" w:rsidR="005D4DC9" w:rsidRPr="00B342BA" w:rsidRDefault="00AE602A" w:rsidP="00AE602A">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i/>
                <w:iCs/>
                <w:noProof/>
                <w:color w:val="000000"/>
                <w:spacing w:val="-3"/>
                <w:sz w:val="22"/>
                <w:szCs w:val="22"/>
                <w:lang w:eastAsia="en-GB"/>
              </w:rPr>
            </w:pPr>
            <w:r w:rsidRPr="00B342BA">
              <w:rPr>
                <w:rFonts w:ascii="Calibri Light" w:eastAsia="Times New Roman" w:hAnsi="Calibri Light" w:cs="Calibri Light"/>
                <w:i/>
                <w:iCs/>
                <w:noProof/>
                <w:color w:val="000000"/>
                <w:spacing w:val="-3"/>
                <w:sz w:val="22"/>
                <w:szCs w:val="22"/>
                <w:lang w:eastAsia="en-GB"/>
              </w:rPr>
              <w:t>List the key personnel who will be responsible for the completion of the project, as well as other personnel involved in the project.</w:t>
            </w:r>
          </w:p>
        </w:tc>
      </w:tr>
    </w:tbl>
    <w:p w14:paraId="4EE74603" w14:textId="27085B10" w:rsidR="003312ED" w:rsidRDefault="003312ED">
      <w:pPr>
        <w:rPr>
          <w:rFonts w:ascii="Calibri Light" w:hAnsi="Calibri Light" w:cs="Calibri Light"/>
        </w:rPr>
      </w:pPr>
    </w:p>
    <w:tbl>
      <w:tblPr>
        <w:tblW w:w="0" w:type="auto"/>
        <w:tblBorders>
          <w:insideH w:val="single" w:sz="4" w:space="0" w:color="auto"/>
          <w:insideV w:val="single" w:sz="4" w:space="0" w:color="auto"/>
        </w:tblBorders>
        <w:tblLook w:val="04A0" w:firstRow="1" w:lastRow="0" w:firstColumn="1" w:lastColumn="0" w:noHBand="0" w:noVBand="1"/>
      </w:tblPr>
      <w:tblGrid>
        <w:gridCol w:w="2154"/>
        <w:gridCol w:w="7206"/>
      </w:tblGrid>
      <w:tr w:rsidR="00AE602A" w:rsidRPr="00AE602A" w14:paraId="5EE523DB" w14:textId="77777777" w:rsidTr="009F26B8">
        <w:tc>
          <w:tcPr>
            <w:tcW w:w="2235" w:type="dxa"/>
            <w:shd w:val="clear" w:color="auto" w:fill="auto"/>
          </w:tcPr>
          <w:p w14:paraId="5D20B7FE" w14:textId="77777777" w:rsidR="00AE602A" w:rsidRPr="00AE602A" w:rsidRDefault="00AE602A" w:rsidP="009F26B8">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b/>
                <w:bCs/>
                <w:noProof/>
                <w:color w:val="000000"/>
                <w:spacing w:val="-3"/>
                <w:sz w:val="22"/>
                <w:szCs w:val="22"/>
                <w:lang w:eastAsia="en-GB"/>
              </w:rPr>
            </w:pPr>
            <w:r w:rsidRPr="00AE602A">
              <w:rPr>
                <w:rFonts w:ascii="Calibri Light" w:eastAsia="Times New Roman" w:hAnsi="Calibri Light" w:cs="Calibri Light"/>
                <w:b/>
                <w:bCs/>
                <w:noProof/>
                <w:color w:val="000000"/>
                <w:spacing w:val="-3"/>
                <w:sz w:val="22"/>
                <w:szCs w:val="22"/>
                <w:lang w:eastAsia="en-GB"/>
              </w:rPr>
              <w:t xml:space="preserve">Client        </w:t>
            </w:r>
          </w:p>
        </w:tc>
        <w:tc>
          <w:tcPr>
            <w:tcW w:w="7620" w:type="dxa"/>
            <w:shd w:val="clear" w:color="auto" w:fill="auto"/>
          </w:tcPr>
          <w:p w14:paraId="4B3F852E" w14:textId="77777777" w:rsidR="00AE602A" w:rsidRPr="00AE602A" w:rsidRDefault="00AE602A" w:rsidP="009F26B8">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000000"/>
                <w:spacing w:val="-3"/>
                <w:sz w:val="22"/>
                <w:szCs w:val="22"/>
                <w:lang w:eastAsia="en-GB"/>
              </w:rPr>
            </w:pPr>
            <w:r w:rsidRPr="00AE602A">
              <w:rPr>
                <w:rFonts w:ascii="Calibri Light" w:eastAsia="Times New Roman" w:hAnsi="Calibri Light" w:cs="Calibri Light"/>
                <w:noProof/>
                <w:color w:val="000000"/>
                <w:spacing w:val="-3"/>
                <w:sz w:val="22"/>
                <w:szCs w:val="22"/>
                <w:lang w:eastAsia="en-GB"/>
              </w:rPr>
              <w:t>Angus Greenland (DXC)</w:t>
            </w:r>
          </w:p>
        </w:tc>
      </w:tr>
      <w:tr w:rsidR="00AE602A" w:rsidRPr="00AE602A" w14:paraId="0FCC984F" w14:textId="77777777" w:rsidTr="009F26B8">
        <w:tc>
          <w:tcPr>
            <w:tcW w:w="2235" w:type="dxa"/>
            <w:shd w:val="clear" w:color="auto" w:fill="auto"/>
          </w:tcPr>
          <w:p w14:paraId="179D62DA" w14:textId="77777777" w:rsidR="00AE602A" w:rsidRPr="00AE602A" w:rsidRDefault="00AE602A" w:rsidP="009F26B8">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b/>
                <w:bCs/>
                <w:noProof/>
                <w:color w:val="000000"/>
                <w:spacing w:val="-3"/>
                <w:sz w:val="22"/>
                <w:szCs w:val="22"/>
                <w:lang w:eastAsia="en-GB"/>
              </w:rPr>
            </w:pPr>
            <w:r w:rsidRPr="00AE602A">
              <w:rPr>
                <w:rFonts w:ascii="Calibri Light" w:eastAsia="Times New Roman" w:hAnsi="Calibri Light" w:cs="Calibri Light"/>
                <w:b/>
                <w:bCs/>
                <w:noProof/>
                <w:color w:val="000000"/>
                <w:spacing w:val="-3"/>
                <w:sz w:val="22"/>
                <w:szCs w:val="22"/>
                <w:lang w:eastAsia="en-GB"/>
              </w:rPr>
              <w:t>Sponsor</w:t>
            </w:r>
          </w:p>
        </w:tc>
        <w:tc>
          <w:tcPr>
            <w:tcW w:w="7620" w:type="dxa"/>
            <w:shd w:val="clear" w:color="auto" w:fill="auto"/>
          </w:tcPr>
          <w:p w14:paraId="0BE5F3F4" w14:textId="77777777" w:rsidR="00AE602A" w:rsidRPr="00AE602A" w:rsidRDefault="00AE602A" w:rsidP="009F26B8">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000000"/>
                <w:spacing w:val="-3"/>
                <w:sz w:val="22"/>
                <w:szCs w:val="22"/>
                <w:lang w:eastAsia="en-GB"/>
              </w:rPr>
            </w:pPr>
            <w:r w:rsidRPr="00AE602A">
              <w:rPr>
                <w:rFonts w:ascii="Calibri Light" w:eastAsia="Times New Roman" w:hAnsi="Calibri Light" w:cs="Calibri Light"/>
                <w:noProof/>
                <w:color w:val="000000"/>
                <w:spacing w:val="-3"/>
                <w:sz w:val="22"/>
                <w:szCs w:val="22"/>
                <w:lang w:eastAsia="en-GB"/>
              </w:rPr>
              <w:t>Gavin McClary (University)</w:t>
            </w:r>
          </w:p>
        </w:tc>
      </w:tr>
      <w:tr w:rsidR="00AE602A" w:rsidRPr="00AE602A" w14:paraId="480C86DF" w14:textId="77777777" w:rsidTr="009F26B8">
        <w:tc>
          <w:tcPr>
            <w:tcW w:w="2235" w:type="dxa"/>
            <w:shd w:val="clear" w:color="auto" w:fill="auto"/>
          </w:tcPr>
          <w:p w14:paraId="36FBB8CF" w14:textId="77777777" w:rsidR="00AE602A" w:rsidRPr="00AE602A" w:rsidRDefault="00AE602A" w:rsidP="009F26B8">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b/>
                <w:bCs/>
                <w:noProof/>
                <w:color w:val="000000"/>
                <w:spacing w:val="-3"/>
                <w:sz w:val="22"/>
                <w:szCs w:val="22"/>
                <w:lang w:eastAsia="en-GB"/>
              </w:rPr>
            </w:pPr>
            <w:r w:rsidRPr="00AE602A">
              <w:rPr>
                <w:rFonts w:ascii="Calibri Light" w:eastAsia="Times New Roman" w:hAnsi="Calibri Light" w:cs="Calibri Light"/>
                <w:b/>
                <w:bCs/>
                <w:noProof/>
                <w:color w:val="000000"/>
                <w:spacing w:val="-3"/>
                <w:sz w:val="22"/>
                <w:szCs w:val="22"/>
                <w:lang w:eastAsia="en-GB"/>
              </w:rPr>
              <w:t>Project manager</w:t>
            </w:r>
          </w:p>
        </w:tc>
        <w:tc>
          <w:tcPr>
            <w:tcW w:w="7620" w:type="dxa"/>
            <w:shd w:val="clear" w:color="auto" w:fill="auto"/>
          </w:tcPr>
          <w:p w14:paraId="71EDBA2F" w14:textId="77777777" w:rsidR="00AE602A" w:rsidRPr="00AE602A" w:rsidRDefault="00AE602A" w:rsidP="009F26B8">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000000"/>
                <w:spacing w:val="-3"/>
                <w:sz w:val="22"/>
                <w:szCs w:val="22"/>
                <w:lang w:eastAsia="en-GB"/>
              </w:rPr>
            </w:pPr>
            <w:r w:rsidRPr="00AE602A">
              <w:rPr>
                <w:rFonts w:ascii="Calibri Light" w:eastAsia="Times New Roman" w:hAnsi="Calibri Light" w:cs="Calibri Light"/>
                <w:noProof/>
                <w:color w:val="000000"/>
                <w:spacing w:val="-3"/>
                <w:sz w:val="22"/>
                <w:szCs w:val="22"/>
                <w:lang w:eastAsia="en-GB"/>
              </w:rPr>
              <w:t>Alan Heslop</w:t>
            </w:r>
          </w:p>
        </w:tc>
      </w:tr>
      <w:tr w:rsidR="00AE602A" w:rsidRPr="00AE602A" w14:paraId="34AF195C" w14:textId="77777777" w:rsidTr="009F26B8">
        <w:trPr>
          <w:trHeight w:val="70"/>
        </w:trPr>
        <w:tc>
          <w:tcPr>
            <w:tcW w:w="2235" w:type="dxa"/>
            <w:shd w:val="clear" w:color="auto" w:fill="auto"/>
          </w:tcPr>
          <w:p w14:paraId="239F0523" w14:textId="77777777" w:rsidR="00AE602A" w:rsidRPr="00AE602A" w:rsidRDefault="00AE602A" w:rsidP="009F26B8">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b/>
                <w:bCs/>
                <w:noProof/>
                <w:color w:val="000000"/>
                <w:spacing w:val="-3"/>
                <w:sz w:val="22"/>
                <w:szCs w:val="22"/>
                <w:lang w:eastAsia="en-GB"/>
              </w:rPr>
            </w:pPr>
            <w:r w:rsidRPr="00AE602A">
              <w:rPr>
                <w:rFonts w:ascii="Calibri Light" w:eastAsia="Times New Roman" w:hAnsi="Calibri Light" w:cs="Calibri Light"/>
                <w:b/>
                <w:bCs/>
                <w:noProof/>
                <w:color w:val="000000"/>
                <w:spacing w:val="-3"/>
                <w:sz w:val="22"/>
                <w:szCs w:val="22"/>
                <w:lang w:eastAsia="en-GB"/>
              </w:rPr>
              <w:t>Team</w:t>
            </w:r>
          </w:p>
        </w:tc>
        <w:tc>
          <w:tcPr>
            <w:tcW w:w="7620" w:type="dxa"/>
            <w:shd w:val="clear" w:color="auto" w:fill="auto"/>
          </w:tcPr>
          <w:p w14:paraId="2694C750" w14:textId="77777777" w:rsidR="00AE602A" w:rsidRPr="00AE602A" w:rsidRDefault="00AE602A" w:rsidP="009F26B8">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000000"/>
                <w:spacing w:val="-3"/>
                <w:sz w:val="22"/>
                <w:szCs w:val="22"/>
                <w:lang w:eastAsia="en-GB"/>
              </w:rPr>
            </w:pPr>
            <w:r w:rsidRPr="00AE602A">
              <w:rPr>
                <w:rFonts w:ascii="Calibri Light" w:eastAsia="Times New Roman" w:hAnsi="Calibri Light" w:cs="Calibri Light"/>
                <w:noProof/>
                <w:color w:val="000000"/>
                <w:spacing w:val="-3"/>
                <w:sz w:val="22"/>
                <w:szCs w:val="22"/>
                <w:lang w:eastAsia="en-GB"/>
              </w:rPr>
              <w:t>Alan Heslop</w:t>
            </w:r>
          </w:p>
        </w:tc>
      </w:tr>
    </w:tbl>
    <w:p w14:paraId="069A4CDB" w14:textId="77777777" w:rsidR="00AE602A" w:rsidRPr="00A82855" w:rsidRDefault="00AE602A">
      <w:pPr>
        <w:rPr>
          <w:rFonts w:ascii="Calibri Light" w:hAnsi="Calibri Light" w:cs="Calibri Light"/>
        </w:rPr>
      </w:pPr>
    </w:p>
    <w:p w14:paraId="1975B3AA" w14:textId="559C67B8" w:rsidR="003312ED" w:rsidRPr="00A82855" w:rsidRDefault="00A82855">
      <w:pPr>
        <w:pStyle w:val="Heading2"/>
        <w:rPr>
          <w:rFonts w:ascii="Calibri Light" w:hAnsi="Calibri Light" w:cs="Calibri Light"/>
        </w:rPr>
      </w:pPr>
      <w:r w:rsidRPr="00A82855">
        <w:rPr>
          <w:rFonts w:ascii="Calibri Light" w:hAnsi="Calibri Light" w:cs="Calibri Light"/>
        </w:rPr>
        <w:t>Research</w:t>
      </w:r>
    </w:p>
    <w:tbl>
      <w:tblPr>
        <w:tblStyle w:val="TipTable"/>
        <w:tblW w:w="5000" w:type="pct"/>
        <w:tblLook w:val="04A0" w:firstRow="1" w:lastRow="0" w:firstColumn="1" w:lastColumn="0" w:noHBand="0" w:noVBand="1"/>
        <w:tblDescription w:val="Layout table"/>
      </w:tblPr>
      <w:tblGrid>
        <w:gridCol w:w="577"/>
        <w:gridCol w:w="8783"/>
      </w:tblGrid>
      <w:tr w:rsidR="005D4DC9" w:rsidRPr="00A82855" w14:paraId="49C36E9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37A3AAD" w14:textId="77777777" w:rsidR="005D4DC9" w:rsidRPr="00A82855" w:rsidRDefault="005D4DC9" w:rsidP="007664E8">
            <w:pPr>
              <w:rPr>
                <w:rFonts w:ascii="Calibri Light" w:hAnsi="Calibri Light" w:cs="Calibri Light"/>
              </w:rPr>
            </w:pPr>
            <w:r w:rsidRPr="00A82855">
              <w:rPr>
                <w:rFonts w:ascii="Calibri Light" w:hAnsi="Calibri Light" w:cs="Calibri Light"/>
                <w:noProof/>
                <w:lang w:eastAsia="en-US"/>
              </w:rPr>
              <mc:AlternateContent>
                <mc:Choice Requires="wpg">
                  <w:drawing>
                    <wp:inline distT="0" distB="0" distL="0" distR="0" wp14:anchorId="150A2350" wp14:editId="40F96537">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ABE08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29E85A" w14:textId="43D517C9" w:rsidR="005D4DC9" w:rsidRPr="002C53DD" w:rsidRDefault="006126DB" w:rsidP="002C53DD">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i/>
                <w:iCs/>
                <w:noProof/>
                <w:color w:val="000000"/>
                <w:spacing w:val="-3"/>
                <w:sz w:val="22"/>
                <w:szCs w:val="22"/>
                <w:lang w:val="en-GB" w:eastAsia="en-GB"/>
              </w:rPr>
            </w:pPr>
            <w:r w:rsidRPr="006126DB">
              <w:rPr>
                <w:rFonts w:ascii="Calibri Light" w:eastAsia="Times New Roman" w:hAnsi="Calibri Light" w:cs="Calibri Light"/>
                <w:i/>
                <w:iCs/>
                <w:noProof/>
                <w:color w:val="000000"/>
                <w:spacing w:val="-3"/>
                <w:sz w:val="22"/>
                <w:szCs w:val="22"/>
                <w:lang w:val="en-GB" w:eastAsia="en-GB"/>
              </w:rPr>
              <w:t xml:space="preserve">This section focuses on what is it you are going to research – what is it you want to find out… </w:t>
            </w:r>
          </w:p>
        </w:tc>
      </w:tr>
    </w:tbl>
    <w:p w14:paraId="3FD47419" w14:textId="5E5A42A8" w:rsidR="002C53DD" w:rsidRDefault="002C53DD" w:rsidP="002C53DD">
      <w:pPr>
        <w:widowControl w:val="0"/>
        <w:tabs>
          <w:tab w:val="left" w:pos="0"/>
          <w:tab w:val="left" w:pos="1418"/>
          <w:tab w:val="left" w:pos="5310"/>
          <w:tab w:val="right" w:pos="9000"/>
        </w:tabs>
        <w:suppressAutoHyphens/>
        <w:spacing w:after="160" w:line="259" w:lineRule="auto"/>
        <w:contextualSpacing/>
        <w:rPr>
          <w:rFonts w:ascii="Calibri Light" w:eastAsia="Calibri" w:hAnsi="Calibri Light" w:cs="Calibri Light"/>
          <w:b/>
          <w:bCs/>
          <w:color w:val="auto"/>
          <w:sz w:val="22"/>
          <w:szCs w:val="22"/>
          <w:lang w:val="en-GB" w:eastAsia="en-US"/>
        </w:rPr>
      </w:pPr>
    </w:p>
    <w:p w14:paraId="47BC1926" w14:textId="161D92C9" w:rsidR="002C53DD" w:rsidRPr="008E6B6C" w:rsidRDefault="002C53DD" w:rsidP="008E6B6C">
      <w:pPr>
        <w:pStyle w:val="Heading3"/>
        <w:rPr>
          <w:rFonts w:ascii="Calibri Light" w:eastAsia="Calibri" w:hAnsi="Calibri Light" w:cs="Calibri Light"/>
          <w:b/>
          <w:bCs/>
          <w:color w:val="auto"/>
          <w:sz w:val="22"/>
          <w:szCs w:val="22"/>
          <w:lang w:val="en-GB" w:eastAsia="en-US"/>
        </w:rPr>
      </w:pPr>
      <w:r w:rsidRPr="008E6B6C">
        <w:rPr>
          <w:rFonts w:ascii="Calibri Light" w:eastAsia="Times New Roman" w:hAnsi="Calibri Light" w:cs="Calibri Light"/>
          <w:noProof/>
          <w:sz w:val="22"/>
          <w:szCs w:val="22"/>
          <w:lang w:val="en-GB" w:eastAsia="en-GB"/>
        </w:rPr>
        <w:t>What is your research question?</w:t>
      </w:r>
    </w:p>
    <w:p w14:paraId="3AA8FAA5" w14:textId="2F62282E" w:rsidR="00333C30" w:rsidRDefault="00333C30" w:rsidP="00333C30">
      <w:pPr>
        <w:pStyle w:val="NormalWeb"/>
        <w:rPr>
          <w:rFonts w:ascii="Segoe UI" w:hAnsi="Segoe UI" w:cs="Segoe UI"/>
          <w:sz w:val="21"/>
          <w:szCs w:val="21"/>
        </w:rPr>
      </w:pPr>
      <w:r>
        <w:rPr>
          <w:rFonts w:ascii="Segoe UI" w:hAnsi="Segoe UI" w:cs="Segoe UI"/>
          <w:b/>
          <w:bCs/>
          <w:sz w:val="21"/>
          <w:szCs w:val="21"/>
        </w:rPr>
        <w:t>H</w:t>
      </w:r>
      <w:r>
        <w:rPr>
          <w:rFonts w:ascii="Segoe UI" w:hAnsi="Segoe UI" w:cs="Segoe UI"/>
          <w:b/>
          <w:bCs/>
          <w:sz w:val="21"/>
          <w:szCs w:val="21"/>
        </w:rPr>
        <w:t xml:space="preserve">ow well do the integration and use of ChatOps implement change, continuous improvement, and culture? Also, can </w:t>
      </w:r>
      <w:r w:rsidR="00E43C4B">
        <w:rPr>
          <w:rFonts w:ascii="Segoe UI" w:hAnsi="Segoe UI" w:cs="Segoe UI"/>
          <w:b/>
          <w:bCs/>
          <w:sz w:val="21"/>
          <w:szCs w:val="21"/>
        </w:rPr>
        <w:t>you tailor fit</w:t>
      </w:r>
      <w:r>
        <w:rPr>
          <w:rFonts w:ascii="Segoe UI" w:hAnsi="Segoe UI" w:cs="Segoe UI"/>
          <w:b/>
          <w:bCs/>
          <w:sz w:val="21"/>
          <w:szCs w:val="21"/>
        </w:rPr>
        <w:t xml:space="preserve"> ChatOps to improve projects?</w:t>
      </w:r>
    </w:p>
    <w:p w14:paraId="7FA45CDC" w14:textId="77777777" w:rsidR="00333C30" w:rsidRDefault="00333C30" w:rsidP="00333C30">
      <w:pPr>
        <w:pStyle w:val="NormalWeb"/>
      </w:pPr>
    </w:p>
    <w:p w14:paraId="3456AC9A" w14:textId="7C285241" w:rsidR="00C82DDE" w:rsidRDefault="00C82DDE" w:rsidP="00C82DDE">
      <w:pPr>
        <w:widowControl w:val="0"/>
        <w:tabs>
          <w:tab w:val="left" w:pos="0"/>
          <w:tab w:val="left" w:pos="1418"/>
          <w:tab w:val="left" w:pos="5310"/>
          <w:tab w:val="right" w:pos="9000"/>
        </w:tabs>
        <w:suppressAutoHyphens/>
        <w:spacing w:after="160" w:line="259" w:lineRule="auto"/>
        <w:contextualSpacing/>
        <w:rPr>
          <w:rFonts w:ascii="Calibri Light" w:eastAsia="Calibri" w:hAnsi="Calibri Light" w:cs="Calibri Light"/>
          <w:b/>
          <w:bCs/>
          <w:color w:val="4472C4"/>
          <w:sz w:val="22"/>
          <w:szCs w:val="22"/>
          <w:lang w:val="en-GB" w:eastAsia="en-US"/>
        </w:rPr>
      </w:pPr>
    </w:p>
    <w:p w14:paraId="3F421F06" w14:textId="77777777" w:rsidR="00C82DDE" w:rsidRPr="008E6B6C" w:rsidRDefault="00C82DDE" w:rsidP="008E6B6C">
      <w:pPr>
        <w:pStyle w:val="Heading3"/>
        <w:rPr>
          <w:rFonts w:ascii="Calibri Light" w:eastAsia="Times New Roman" w:hAnsi="Calibri Light" w:cs="Calibri Light"/>
          <w:noProof/>
          <w:sz w:val="22"/>
          <w:szCs w:val="22"/>
          <w:lang w:val="en-GB" w:eastAsia="en-GB"/>
        </w:rPr>
      </w:pPr>
      <w:r w:rsidRPr="008E6B6C">
        <w:rPr>
          <w:rFonts w:ascii="Calibri Light" w:eastAsia="Times New Roman" w:hAnsi="Calibri Light" w:cs="Calibri Light"/>
          <w:noProof/>
          <w:sz w:val="22"/>
          <w:szCs w:val="22"/>
          <w:lang w:val="en-GB" w:eastAsia="en-GB"/>
        </w:rPr>
        <w:t>What is your purpose in reviewing literature - what are you expecting to find out and apply practically from your research?</w:t>
      </w:r>
    </w:p>
    <w:p w14:paraId="66ACF4DB" w14:textId="77777777" w:rsidR="00C82DDE" w:rsidRPr="00C82DDE" w:rsidRDefault="00C82DDE" w:rsidP="00C82DDE">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auto"/>
          <w:spacing w:val="-3"/>
          <w:sz w:val="22"/>
          <w:szCs w:val="22"/>
          <w:lang w:val="en-GB" w:eastAsia="en-GB"/>
        </w:rPr>
      </w:pPr>
      <w:r w:rsidRPr="00C82DDE">
        <w:rPr>
          <w:rFonts w:ascii="Calibri Light" w:eastAsia="Times New Roman" w:hAnsi="Calibri Light" w:cs="Calibri Light"/>
          <w:noProof/>
          <w:color w:val="auto"/>
          <w:spacing w:val="-3"/>
          <w:sz w:val="22"/>
          <w:szCs w:val="22"/>
          <w:lang w:val="en-GB" w:eastAsia="en-GB"/>
        </w:rPr>
        <w:t>If using chatOps is still concurrent in todays environment, and if team members are able to use this to dynamically shorten time and effort provisioning/monitoring.</w:t>
      </w:r>
    </w:p>
    <w:p w14:paraId="143A60EF" w14:textId="77777777" w:rsidR="00C82DDE" w:rsidRPr="00C82DDE" w:rsidRDefault="00C82DDE" w:rsidP="00C82DDE">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auto"/>
          <w:spacing w:val="-3"/>
          <w:sz w:val="22"/>
          <w:szCs w:val="22"/>
          <w:lang w:val="en-GB" w:eastAsia="en-GB"/>
        </w:rPr>
      </w:pPr>
    </w:p>
    <w:p w14:paraId="1EA56F77" w14:textId="77777777" w:rsidR="00C82DDE" w:rsidRPr="008E6B6C" w:rsidRDefault="00C82DDE" w:rsidP="008E6B6C">
      <w:pPr>
        <w:pStyle w:val="Heading3"/>
        <w:rPr>
          <w:rFonts w:ascii="Calibri Light" w:eastAsia="Times New Roman" w:hAnsi="Calibri Light" w:cs="Calibri Light"/>
          <w:noProof/>
          <w:sz w:val="22"/>
          <w:szCs w:val="22"/>
          <w:lang w:val="en-GB" w:eastAsia="en-GB"/>
        </w:rPr>
      </w:pPr>
      <w:r w:rsidRPr="008E6B6C">
        <w:rPr>
          <w:rFonts w:ascii="Calibri Light" w:eastAsia="Times New Roman" w:hAnsi="Calibri Light" w:cs="Calibri Light"/>
          <w:noProof/>
          <w:sz w:val="22"/>
          <w:szCs w:val="22"/>
          <w:lang w:val="en-GB" w:eastAsia="en-GB"/>
        </w:rPr>
        <w:t>What are you hoping to find out through creating the practical element? How does it relate to your research question and focus?</w:t>
      </w:r>
    </w:p>
    <w:p w14:paraId="4BB1FC60" w14:textId="77777777" w:rsidR="00C82DDE" w:rsidRPr="00C82DDE" w:rsidRDefault="00C82DDE" w:rsidP="00C82DDE">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auto"/>
          <w:spacing w:val="-3"/>
          <w:sz w:val="22"/>
          <w:szCs w:val="22"/>
          <w:lang w:val="en-GB" w:eastAsia="en-GB"/>
        </w:rPr>
      </w:pPr>
      <w:r w:rsidRPr="00C82DDE">
        <w:rPr>
          <w:rFonts w:ascii="Calibri Light" w:eastAsia="Times New Roman" w:hAnsi="Calibri Light" w:cs="Calibri Light"/>
          <w:noProof/>
          <w:color w:val="auto"/>
          <w:spacing w:val="-3"/>
          <w:sz w:val="22"/>
          <w:szCs w:val="22"/>
          <w:lang w:val="en-GB" w:eastAsia="en-GB"/>
        </w:rPr>
        <w:t>I am hoping to find resistance where other teams/websites have stated the inefficiency in using chatbots (pros and cons) and then find research to show the automation benefits of chatbots.</w:t>
      </w:r>
    </w:p>
    <w:p w14:paraId="062BC80B" w14:textId="77777777" w:rsidR="00C82DDE" w:rsidRPr="00C82DDE" w:rsidRDefault="00C82DDE" w:rsidP="00C82DDE">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000000"/>
          <w:spacing w:val="-3"/>
          <w:sz w:val="22"/>
          <w:szCs w:val="22"/>
          <w:lang w:val="en-GB" w:eastAsia="en-GB"/>
        </w:rPr>
      </w:pPr>
    </w:p>
    <w:p w14:paraId="71A5716A" w14:textId="208AC7F8" w:rsidR="003312ED" w:rsidRPr="00A82855" w:rsidRDefault="00A82855">
      <w:pPr>
        <w:pStyle w:val="Heading2"/>
        <w:rPr>
          <w:rFonts w:ascii="Calibri Light" w:hAnsi="Calibri Light" w:cs="Calibri Light"/>
        </w:rPr>
      </w:pPr>
      <w:r w:rsidRPr="00A82855">
        <w:rPr>
          <w:rFonts w:ascii="Calibri Light" w:hAnsi="Calibri Light" w:cs="Calibri Light"/>
        </w:rPr>
        <w:lastRenderedPageBreak/>
        <w:t>Practical Element</w:t>
      </w:r>
    </w:p>
    <w:tbl>
      <w:tblPr>
        <w:tblStyle w:val="TipTable"/>
        <w:tblW w:w="5000" w:type="pct"/>
        <w:tblLook w:val="04A0" w:firstRow="1" w:lastRow="0" w:firstColumn="1" w:lastColumn="0" w:noHBand="0" w:noVBand="1"/>
        <w:tblDescription w:val="Layout table"/>
      </w:tblPr>
      <w:tblGrid>
        <w:gridCol w:w="577"/>
        <w:gridCol w:w="8783"/>
      </w:tblGrid>
      <w:tr w:rsidR="005D4DC9" w:rsidRPr="00A82855" w14:paraId="5A5911CA"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72FCDA81" w14:textId="77777777" w:rsidR="005D4DC9" w:rsidRPr="00A82855" w:rsidRDefault="005D4DC9" w:rsidP="007664E8">
            <w:pPr>
              <w:rPr>
                <w:rFonts w:ascii="Calibri Light" w:hAnsi="Calibri Light" w:cs="Calibri Light"/>
              </w:rPr>
            </w:pPr>
            <w:r w:rsidRPr="00A82855">
              <w:rPr>
                <w:rFonts w:ascii="Calibri Light" w:hAnsi="Calibri Light" w:cs="Calibri Light"/>
                <w:noProof/>
                <w:lang w:eastAsia="en-US"/>
              </w:rPr>
              <mc:AlternateContent>
                <mc:Choice Requires="wpg">
                  <w:drawing>
                    <wp:inline distT="0" distB="0" distL="0" distR="0" wp14:anchorId="3AACCED0" wp14:editId="1286E79E">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FC1B1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9576F63" w14:textId="1A2C1CF4" w:rsidR="005D4DC9" w:rsidRPr="008C451F" w:rsidRDefault="00650637" w:rsidP="008C451F">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i/>
                <w:iCs/>
                <w:noProof/>
                <w:color w:val="000000"/>
                <w:spacing w:val="-3"/>
                <w:sz w:val="22"/>
                <w:szCs w:val="22"/>
                <w:lang w:val="en-GB" w:eastAsia="en-GB"/>
              </w:rPr>
            </w:pPr>
            <w:r w:rsidRPr="00650637">
              <w:rPr>
                <w:rFonts w:ascii="Calibri Light" w:eastAsia="Times New Roman" w:hAnsi="Calibri Light" w:cs="Calibri Light"/>
                <w:i/>
                <w:iCs/>
                <w:noProof/>
                <w:color w:val="000000"/>
                <w:spacing w:val="-3"/>
                <w:sz w:val="22"/>
                <w:szCs w:val="22"/>
                <w:lang w:val="en-GB" w:eastAsia="en-GB"/>
              </w:rPr>
              <w:t>What is the main practical element you intend to create – how will you do that…</w:t>
            </w:r>
          </w:p>
        </w:tc>
      </w:tr>
    </w:tbl>
    <w:p w14:paraId="260C50A5" w14:textId="57E48C46" w:rsidR="003312ED" w:rsidRDefault="003312ED">
      <w:pPr>
        <w:rPr>
          <w:rFonts w:ascii="Calibri Light" w:hAnsi="Calibri Light" w:cs="Calibri Light"/>
        </w:rPr>
      </w:pPr>
    </w:p>
    <w:p w14:paraId="1BC54A2E" w14:textId="77777777" w:rsidR="0043271A" w:rsidRPr="00CF357E" w:rsidRDefault="0043271A" w:rsidP="009D0B81">
      <w:pPr>
        <w:pStyle w:val="Heading3"/>
        <w:rPr>
          <w:rFonts w:ascii="Calibri Light" w:eastAsia="Times New Roman" w:hAnsi="Calibri Light" w:cs="Calibri Light"/>
          <w:noProof/>
          <w:sz w:val="22"/>
          <w:szCs w:val="22"/>
          <w:lang w:val="en-GB" w:eastAsia="en-GB"/>
        </w:rPr>
      </w:pPr>
      <w:r w:rsidRPr="00CF357E">
        <w:rPr>
          <w:rFonts w:ascii="Calibri Light" w:eastAsia="Times New Roman" w:hAnsi="Calibri Light" w:cs="Calibri Light"/>
          <w:noProof/>
          <w:sz w:val="22"/>
          <w:szCs w:val="22"/>
          <w:lang w:val="en-GB" w:eastAsia="en-GB"/>
        </w:rPr>
        <w:t>What is the practical element going to be and what is it going to involve, do and be used for?</w:t>
      </w:r>
    </w:p>
    <w:p w14:paraId="7ABB886B" w14:textId="77777777" w:rsidR="0043271A" w:rsidRPr="0043271A" w:rsidRDefault="0043271A" w:rsidP="0043271A">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auto"/>
          <w:spacing w:val="-3"/>
          <w:sz w:val="22"/>
          <w:szCs w:val="22"/>
          <w:lang w:val="en-GB" w:eastAsia="en-GB"/>
        </w:rPr>
      </w:pPr>
      <w:r w:rsidRPr="0043271A">
        <w:rPr>
          <w:rFonts w:ascii="Calibri Light" w:eastAsia="Times New Roman" w:hAnsi="Calibri Light" w:cs="Calibri Light"/>
          <w:noProof/>
          <w:color w:val="auto"/>
          <w:spacing w:val="-3"/>
          <w:sz w:val="22"/>
          <w:szCs w:val="22"/>
          <w:lang w:val="en-GB" w:eastAsia="en-GB"/>
        </w:rPr>
        <w:t>Integration within Slack/Teams using AWS (web hooks)</w:t>
      </w:r>
    </w:p>
    <w:p w14:paraId="076D7C8B" w14:textId="77777777" w:rsidR="0043271A" w:rsidRPr="0043271A" w:rsidRDefault="0043271A" w:rsidP="0043271A">
      <w:pPr>
        <w:widowControl w:val="0"/>
        <w:numPr>
          <w:ilvl w:val="0"/>
          <w:numId w:val="17"/>
        </w:numPr>
        <w:tabs>
          <w:tab w:val="left" w:pos="0"/>
          <w:tab w:val="left" w:pos="1418"/>
          <w:tab w:val="left" w:pos="5310"/>
          <w:tab w:val="right" w:pos="9000"/>
        </w:tabs>
        <w:suppressAutoHyphens/>
        <w:spacing w:after="0" w:line="240" w:lineRule="auto"/>
        <w:contextualSpacing/>
        <w:rPr>
          <w:rFonts w:ascii="Calibri Light" w:eastAsia="Times New Roman" w:hAnsi="Calibri Light" w:cs="Calibri Light"/>
          <w:noProof/>
          <w:color w:val="auto"/>
          <w:spacing w:val="-3"/>
          <w:sz w:val="22"/>
          <w:szCs w:val="22"/>
          <w:lang w:val="en-GB" w:eastAsia="en-GB"/>
        </w:rPr>
      </w:pPr>
      <w:r w:rsidRPr="0043271A">
        <w:rPr>
          <w:rFonts w:ascii="Calibri Light" w:eastAsia="Times New Roman" w:hAnsi="Calibri Light" w:cs="Calibri Light"/>
          <w:noProof/>
          <w:color w:val="auto"/>
          <w:spacing w:val="-3"/>
          <w:sz w:val="22"/>
          <w:szCs w:val="22"/>
          <w:lang w:val="en-GB" w:eastAsia="en-GB"/>
        </w:rPr>
        <w:t xml:space="preserve">Automate the things you find your team mates bugging someone to do </w:t>
      </w:r>
    </w:p>
    <w:p w14:paraId="0E4F83CA" w14:textId="77777777" w:rsidR="0043271A" w:rsidRPr="0043271A" w:rsidRDefault="0043271A" w:rsidP="0043271A">
      <w:pPr>
        <w:widowControl w:val="0"/>
        <w:numPr>
          <w:ilvl w:val="0"/>
          <w:numId w:val="17"/>
        </w:numPr>
        <w:tabs>
          <w:tab w:val="left" w:pos="0"/>
          <w:tab w:val="left" w:pos="1418"/>
          <w:tab w:val="left" w:pos="5310"/>
          <w:tab w:val="right" w:pos="9000"/>
        </w:tabs>
        <w:suppressAutoHyphens/>
        <w:spacing w:after="0" w:line="240" w:lineRule="auto"/>
        <w:contextualSpacing/>
        <w:rPr>
          <w:rFonts w:ascii="Calibri Light" w:eastAsia="Times New Roman" w:hAnsi="Calibri Light" w:cs="Calibri Light"/>
          <w:noProof/>
          <w:color w:val="auto"/>
          <w:spacing w:val="-3"/>
          <w:sz w:val="22"/>
          <w:szCs w:val="22"/>
          <w:lang w:val="en-GB" w:eastAsia="en-GB"/>
        </w:rPr>
      </w:pPr>
      <w:r w:rsidRPr="0043271A">
        <w:rPr>
          <w:rFonts w:ascii="Calibri Light" w:eastAsia="Times New Roman" w:hAnsi="Calibri Light" w:cs="Calibri Light"/>
          <w:noProof/>
          <w:color w:val="auto"/>
          <w:spacing w:val="-3"/>
          <w:sz w:val="22"/>
          <w:szCs w:val="22"/>
          <w:lang w:val="en-GB" w:eastAsia="en-GB"/>
        </w:rPr>
        <w:t>Allow self provisioning by mostly anyone</w:t>
      </w:r>
    </w:p>
    <w:p w14:paraId="1B7FA511" w14:textId="77777777" w:rsidR="0043271A" w:rsidRPr="0043271A" w:rsidRDefault="0043271A" w:rsidP="0043271A">
      <w:pPr>
        <w:widowControl w:val="0"/>
        <w:numPr>
          <w:ilvl w:val="0"/>
          <w:numId w:val="17"/>
        </w:numPr>
        <w:tabs>
          <w:tab w:val="left" w:pos="0"/>
          <w:tab w:val="left" w:pos="1418"/>
          <w:tab w:val="left" w:pos="5310"/>
          <w:tab w:val="right" w:pos="9000"/>
        </w:tabs>
        <w:suppressAutoHyphens/>
        <w:spacing w:after="0" w:line="240" w:lineRule="auto"/>
        <w:contextualSpacing/>
        <w:rPr>
          <w:rFonts w:ascii="Calibri Light" w:eastAsia="Times New Roman" w:hAnsi="Calibri Light" w:cs="Calibri Light"/>
          <w:noProof/>
          <w:color w:val="auto"/>
          <w:spacing w:val="-3"/>
          <w:sz w:val="22"/>
          <w:szCs w:val="22"/>
          <w:lang w:val="en-GB" w:eastAsia="en-GB"/>
        </w:rPr>
      </w:pPr>
      <w:r w:rsidRPr="0043271A">
        <w:rPr>
          <w:rFonts w:ascii="Calibri Light" w:eastAsia="Times New Roman" w:hAnsi="Calibri Light" w:cs="Calibri Light"/>
          <w:noProof/>
          <w:color w:val="auto"/>
          <w:spacing w:val="-3"/>
          <w:sz w:val="22"/>
          <w:szCs w:val="22"/>
          <w:lang w:val="en-GB" w:eastAsia="en-GB"/>
        </w:rPr>
        <w:t>Develop trust in automation (example):</w:t>
      </w:r>
    </w:p>
    <w:p w14:paraId="0AEC3800" w14:textId="77777777" w:rsidR="0043271A" w:rsidRPr="0043271A" w:rsidRDefault="0043271A" w:rsidP="0043271A">
      <w:pPr>
        <w:widowControl w:val="0"/>
        <w:numPr>
          <w:ilvl w:val="1"/>
          <w:numId w:val="17"/>
        </w:numPr>
        <w:tabs>
          <w:tab w:val="left" w:pos="0"/>
          <w:tab w:val="left" w:pos="1418"/>
          <w:tab w:val="left" w:pos="5310"/>
          <w:tab w:val="right" w:pos="9000"/>
        </w:tabs>
        <w:suppressAutoHyphens/>
        <w:spacing w:after="0" w:line="240" w:lineRule="auto"/>
        <w:contextualSpacing/>
        <w:rPr>
          <w:rFonts w:ascii="Calibri Light" w:eastAsia="Times New Roman" w:hAnsi="Calibri Light" w:cs="Calibri Light"/>
          <w:noProof/>
          <w:color w:val="auto"/>
          <w:spacing w:val="-3"/>
          <w:sz w:val="22"/>
          <w:szCs w:val="22"/>
          <w:lang w:val="en-GB" w:eastAsia="en-GB"/>
        </w:rPr>
      </w:pPr>
      <w:r w:rsidRPr="0043271A">
        <w:rPr>
          <w:rFonts w:ascii="Calibri Light" w:eastAsia="Times New Roman" w:hAnsi="Calibri Light" w:cs="Calibri Light"/>
          <w:noProof/>
          <w:color w:val="auto"/>
          <w:spacing w:val="-3"/>
          <w:sz w:val="22"/>
          <w:szCs w:val="22"/>
          <w:lang w:val="en-GB" w:eastAsia="en-GB"/>
        </w:rPr>
        <w:t>Setup Adhoc testing environments</w:t>
      </w:r>
    </w:p>
    <w:p w14:paraId="232CFBAB" w14:textId="77777777" w:rsidR="0043271A" w:rsidRPr="0043271A" w:rsidRDefault="0043271A" w:rsidP="0043271A">
      <w:pPr>
        <w:widowControl w:val="0"/>
        <w:numPr>
          <w:ilvl w:val="1"/>
          <w:numId w:val="17"/>
        </w:numPr>
        <w:tabs>
          <w:tab w:val="left" w:pos="0"/>
          <w:tab w:val="left" w:pos="1418"/>
          <w:tab w:val="left" w:pos="5310"/>
          <w:tab w:val="right" w:pos="9000"/>
        </w:tabs>
        <w:suppressAutoHyphens/>
        <w:spacing w:after="0" w:line="240" w:lineRule="auto"/>
        <w:contextualSpacing/>
        <w:rPr>
          <w:rFonts w:ascii="Calibri Light" w:eastAsia="Times New Roman" w:hAnsi="Calibri Light" w:cs="Calibri Light"/>
          <w:noProof/>
          <w:color w:val="auto"/>
          <w:spacing w:val="-3"/>
          <w:sz w:val="22"/>
          <w:szCs w:val="22"/>
          <w:lang w:val="en-GB" w:eastAsia="en-GB"/>
        </w:rPr>
      </w:pPr>
      <w:r w:rsidRPr="0043271A">
        <w:rPr>
          <w:rFonts w:ascii="Calibri Light" w:eastAsia="Times New Roman" w:hAnsi="Calibri Light" w:cs="Calibri Light"/>
          <w:noProof/>
          <w:color w:val="auto"/>
          <w:spacing w:val="-3"/>
          <w:sz w:val="22"/>
          <w:szCs w:val="22"/>
          <w:lang w:val="en-GB" w:eastAsia="en-GB"/>
        </w:rPr>
        <w:t>Setup load testing environments</w:t>
      </w:r>
    </w:p>
    <w:p w14:paraId="0FBF9448" w14:textId="77777777" w:rsidR="0043271A" w:rsidRPr="0043271A" w:rsidRDefault="0043271A" w:rsidP="0043271A">
      <w:pPr>
        <w:widowControl w:val="0"/>
        <w:numPr>
          <w:ilvl w:val="1"/>
          <w:numId w:val="17"/>
        </w:numPr>
        <w:tabs>
          <w:tab w:val="left" w:pos="0"/>
          <w:tab w:val="left" w:pos="1418"/>
          <w:tab w:val="left" w:pos="5310"/>
          <w:tab w:val="right" w:pos="9000"/>
        </w:tabs>
        <w:suppressAutoHyphens/>
        <w:spacing w:after="0" w:line="240" w:lineRule="auto"/>
        <w:contextualSpacing/>
        <w:rPr>
          <w:rFonts w:ascii="Calibri Light" w:eastAsia="Times New Roman" w:hAnsi="Calibri Light" w:cs="Calibri Light"/>
          <w:noProof/>
          <w:color w:val="auto"/>
          <w:spacing w:val="-3"/>
          <w:sz w:val="22"/>
          <w:szCs w:val="22"/>
          <w:lang w:val="en-GB" w:eastAsia="en-GB"/>
        </w:rPr>
      </w:pPr>
      <w:r w:rsidRPr="0043271A">
        <w:rPr>
          <w:rFonts w:ascii="Calibri Light" w:eastAsia="Times New Roman" w:hAnsi="Calibri Light" w:cs="Calibri Light"/>
          <w:noProof/>
          <w:color w:val="auto"/>
          <w:spacing w:val="-3"/>
          <w:sz w:val="22"/>
          <w:szCs w:val="22"/>
          <w:lang w:val="en-GB" w:eastAsia="en-GB"/>
        </w:rPr>
        <w:t>Query detailed analytics systems</w:t>
      </w:r>
    </w:p>
    <w:p w14:paraId="43A85ABC" w14:textId="77777777" w:rsidR="0043271A" w:rsidRPr="0043271A" w:rsidRDefault="0043271A" w:rsidP="0043271A">
      <w:pPr>
        <w:widowControl w:val="0"/>
        <w:numPr>
          <w:ilvl w:val="0"/>
          <w:numId w:val="17"/>
        </w:numPr>
        <w:tabs>
          <w:tab w:val="left" w:pos="0"/>
          <w:tab w:val="left" w:pos="1418"/>
          <w:tab w:val="left" w:pos="5310"/>
          <w:tab w:val="right" w:pos="9000"/>
        </w:tabs>
        <w:suppressAutoHyphens/>
        <w:spacing w:after="0" w:line="240" w:lineRule="auto"/>
        <w:contextualSpacing/>
        <w:rPr>
          <w:rFonts w:ascii="Calibri Light" w:eastAsia="Times New Roman" w:hAnsi="Calibri Light" w:cs="Calibri Light"/>
          <w:noProof/>
          <w:color w:val="auto"/>
          <w:spacing w:val="-3"/>
          <w:sz w:val="22"/>
          <w:szCs w:val="22"/>
          <w:lang w:val="en-GB" w:eastAsia="en-GB"/>
        </w:rPr>
      </w:pPr>
      <w:r w:rsidRPr="0043271A">
        <w:rPr>
          <w:rFonts w:ascii="Calibri Light" w:eastAsia="Times New Roman" w:hAnsi="Calibri Light" w:cs="Calibri Light"/>
          <w:noProof/>
          <w:color w:val="auto"/>
          <w:spacing w:val="-3"/>
          <w:sz w:val="22"/>
          <w:szCs w:val="22"/>
          <w:lang w:val="en-GB" w:eastAsia="en-GB"/>
        </w:rPr>
        <w:t>Using automation to deploy to CI/CD</w:t>
      </w:r>
    </w:p>
    <w:p w14:paraId="2CADAA33" w14:textId="77777777" w:rsidR="0043271A" w:rsidRPr="0043271A" w:rsidRDefault="0043271A" w:rsidP="0043271A">
      <w:pPr>
        <w:widowControl w:val="0"/>
        <w:numPr>
          <w:ilvl w:val="1"/>
          <w:numId w:val="17"/>
        </w:numPr>
        <w:tabs>
          <w:tab w:val="left" w:pos="0"/>
          <w:tab w:val="left" w:pos="1418"/>
          <w:tab w:val="left" w:pos="5310"/>
          <w:tab w:val="right" w:pos="9000"/>
        </w:tabs>
        <w:suppressAutoHyphens/>
        <w:spacing w:after="0" w:line="240" w:lineRule="auto"/>
        <w:contextualSpacing/>
        <w:rPr>
          <w:rFonts w:ascii="Calibri Light" w:eastAsia="Times New Roman" w:hAnsi="Calibri Light" w:cs="Calibri Light"/>
          <w:noProof/>
          <w:color w:val="auto"/>
          <w:spacing w:val="-3"/>
          <w:sz w:val="22"/>
          <w:szCs w:val="22"/>
          <w:lang w:val="en-GB" w:eastAsia="en-GB"/>
        </w:rPr>
      </w:pPr>
      <w:r w:rsidRPr="0043271A">
        <w:rPr>
          <w:rFonts w:ascii="Calibri Light" w:eastAsia="Times New Roman" w:hAnsi="Calibri Light" w:cs="Calibri Light"/>
          <w:noProof/>
          <w:color w:val="auto"/>
          <w:spacing w:val="-3"/>
          <w:sz w:val="22"/>
          <w:szCs w:val="22"/>
          <w:lang w:val="en-GB" w:eastAsia="en-GB"/>
        </w:rPr>
        <w:t>A history log of anything that went wrong etc</w:t>
      </w:r>
    </w:p>
    <w:p w14:paraId="1D674072" w14:textId="77777777" w:rsidR="0043271A" w:rsidRPr="0043271A" w:rsidRDefault="0043271A" w:rsidP="0043271A">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auto"/>
          <w:spacing w:val="-3"/>
          <w:sz w:val="22"/>
          <w:szCs w:val="22"/>
          <w:lang w:val="en-GB" w:eastAsia="en-GB"/>
        </w:rPr>
      </w:pPr>
    </w:p>
    <w:p w14:paraId="1D2007B2" w14:textId="77777777" w:rsidR="0043271A" w:rsidRPr="00CF357E" w:rsidRDefault="0043271A" w:rsidP="009D0B81">
      <w:pPr>
        <w:pStyle w:val="Heading3"/>
        <w:rPr>
          <w:rFonts w:ascii="Calibri Light" w:eastAsia="Times New Roman" w:hAnsi="Calibri Light" w:cs="Calibri Light"/>
          <w:noProof/>
          <w:sz w:val="22"/>
          <w:szCs w:val="22"/>
          <w:lang w:val="en-GB" w:eastAsia="en-GB"/>
        </w:rPr>
      </w:pPr>
      <w:r w:rsidRPr="00CF357E">
        <w:rPr>
          <w:rFonts w:ascii="Calibri Light" w:eastAsia="Times New Roman" w:hAnsi="Calibri Light" w:cs="Calibri Light"/>
          <w:noProof/>
          <w:sz w:val="22"/>
          <w:szCs w:val="22"/>
          <w:lang w:val="en-GB" w:eastAsia="en-GB"/>
        </w:rPr>
        <w:t xml:space="preserve">How are you going to design and develop it </w:t>
      </w:r>
    </w:p>
    <w:p w14:paraId="70D3E691" w14:textId="77777777" w:rsidR="0043271A" w:rsidRPr="0043271A" w:rsidRDefault="0043271A" w:rsidP="0043271A">
      <w:pPr>
        <w:widowControl w:val="0"/>
        <w:numPr>
          <w:ilvl w:val="0"/>
          <w:numId w:val="18"/>
        </w:numPr>
        <w:tabs>
          <w:tab w:val="left" w:pos="0"/>
          <w:tab w:val="left" w:pos="1418"/>
          <w:tab w:val="left" w:pos="5310"/>
          <w:tab w:val="right" w:pos="9000"/>
        </w:tabs>
        <w:suppressAutoHyphens/>
        <w:spacing w:after="0" w:line="240" w:lineRule="auto"/>
        <w:contextualSpacing/>
        <w:rPr>
          <w:rFonts w:ascii="Calibri Light" w:eastAsia="Times New Roman" w:hAnsi="Calibri Light" w:cs="Calibri Light"/>
          <w:noProof/>
          <w:color w:val="auto"/>
          <w:spacing w:val="-3"/>
          <w:sz w:val="22"/>
          <w:szCs w:val="22"/>
          <w:lang w:val="en-GB" w:eastAsia="en-GB"/>
        </w:rPr>
      </w:pPr>
      <w:r w:rsidRPr="0043271A">
        <w:rPr>
          <w:rFonts w:ascii="Calibri Light" w:eastAsia="Times New Roman" w:hAnsi="Calibri Light" w:cs="Calibri Light"/>
          <w:noProof/>
          <w:color w:val="auto"/>
          <w:spacing w:val="-3"/>
          <w:sz w:val="22"/>
          <w:szCs w:val="22"/>
          <w:lang w:val="en-GB" w:eastAsia="en-GB"/>
        </w:rPr>
        <w:t>AWS Microservices</w:t>
      </w:r>
    </w:p>
    <w:p w14:paraId="0C413DA4" w14:textId="77777777" w:rsidR="0043271A" w:rsidRPr="0043271A" w:rsidRDefault="0043271A" w:rsidP="0043271A">
      <w:pPr>
        <w:widowControl w:val="0"/>
        <w:numPr>
          <w:ilvl w:val="1"/>
          <w:numId w:val="18"/>
        </w:numPr>
        <w:tabs>
          <w:tab w:val="left" w:pos="0"/>
          <w:tab w:val="left" w:pos="1418"/>
          <w:tab w:val="left" w:pos="5310"/>
          <w:tab w:val="right" w:pos="9000"/>
        </w:tabs>
        <w:suppressAutoHyphens/>
        <w:spacing w:after="0" w:line="240" w:lineRule="auto"/>
        <w:contextualSpacing/>
        <w:rPr>
          <w:rFonts w:ascii="Calibri Light" w:eastAsia="Times New Roman" w:hAnsi="Calibri Light" w:cs="Calibri Light"/>
          <w:noProof/>
          <w:color w:val="auto"/>
          <w:spacing w:val="-3"/>
          <w:sz w:val="22"/>
          <w:szCs w:val="22"/>
          <w:lang w:val="en-GB" w:eastAsia="en-GB"/>
        </w:rPr>
      </w:pPr>
      <w:r w:rsidRPr="0043271A">
        <w:rPr>
          <w:rFonts w:ascii="Calibri Light" w:eastAsia="Times New Roman" w:hAnsi="Calibri Light" w:cs="Calibri Light"/>
          <w:noProof/>
          <w:color w:val="auto"/>
          <w:spacing w:val="-3"/>
          <w:sz w:val="22"/>
          <w:szCs w:val="22"/>
          <w:lang w:val="en-GB" w:eastAsia="en-GB"/>
        </w:rPr>
        <w:t>AWS Simple Notification Service</w:t>
      </w:r>
    </w:p>
    <w:p w14:paraId="3DE684E2" w14:textId="77777777" w:rsidR="0043271A" w:rsidRPr="0043271A" w:rsidRDefault="0043271A" w:rsidP="0043271A">
      <w:pPr>
        <w:widowControl w:val="0"/>
        <w:numPr>
          <w:ilvl w:val="0"/>
          <w:numId w:val="18"/>
        </w:numPr>
        <w:tabs>
          <w:tab w:val="left" w:pos="0"/>
          <w:tab w:val="left" w:pos="1418"/>
          <w:tab w:val="left" w:pos="5310"/>
          <w:tab w:val="right" w:pos="9000"/>
        </w:tabs>
        <w:suppressAutoHyphens/>
        <w:spacing w:after="0" w:line="240" w:lineRule="auto"/>
        <w:contextualSpacing/>
        <w:rPr>
          <w:rFonts w:ascii="Calibri Light" w:eastAsia="Times New Roman" w:hAnsi="Calibri Light" w:cs="Calibri Light"/>
          <w:noProof/>
          <w:color w:val="auto"/>
          <w:spacing w:val="-3"/>
          <w:sz w:val="22"/>
          <w:szCs w:val="22"/>
          <w:lang w:val="en-GB" w:eastAsia="en-GB"/>
        </w:rPr>
      </w:pPr>
      <w:r w:rsidRPr="0043271A">
        <w:rPr>
          <w:rFonts w:ascii="Calibri Light" w:eastAsia="Times New Roman" w:hAnsi="Calibri Light" w:cs="Calibri Light"/>
          <w:noProof/>
          <w:color w:val="auto"/>
          <w:spacing w:val="-3"/>
          <w:sz w:val="22"/>
          <w:szCs w:val="22"/>
          <w:lang w:val="en-GB" w:eastAsia="en-GB"/>
        </w:rPr>
        <w:t>Slack integration</w:t>
      </w:r>
    </w:p>
    <w:p w14:paraId="4F84B6CE" w14:textId="77777777" w:rsidR="0043271A" w:rsidRPr="0043271A" w:rsidRDefault="0043271A" w:rsidP="0043271A">
      <w:pPr>
        <w:widowControl w:val="0"/>
        <w:numPr>
          <w:ilvl w:val="0"/>
          <w:numId w:val="18"/>
        </w:numPr>
        <w:tabs>
          <w:tab w:val="left" w:pos="0"/>
          <w:tab w:val="left" w:pos="1418"/>
          <w:tab w:val="left" w:pos="5310"/>
          <w:tab w:val="right" w:pos="9000"/>
        </w:tabs>
        <w:suppressAutoHyphens/>
        <w:spacing w:after="0" w:line="240" w:lineRule="auto"/>
        <w:contextualSpacing/>
        <w:rPr>
          <w:rFonts w:ascii="Calibri Light" w:eastAsia="Times New Roman" w:hAnsi="Calibri Light" w:cs="Calibri Light"/>
          <w:noProof/>
          <w:color w:val="auto"/>
          <w:spacing w:val="-3"/>
          <w:sz w:val="22"/>
          <w:szCs w:val="22"/>
          <w:lang w:val="en-GB" w:eastAsia="en-GB"/>
        </w:rPr>
      </w:pPr>
      <w:r w:rsidRPr="0043271A">
        <w:rPr>
          <w:rFonts w:ascii="Calibri Light" w:eastAsia="Times New Roman" w:hAnsi="Calibri Light" w:cs="Calibri Light"/>
          <w:noProof/>
          <w:color w:val="auto"/>
          <w:spacing w:val="-3"/>
          <w:sz w:val="22"/>
          <w:szCs w:val="22"/>
          <w:lang w:val="en-GB" w:eastAsia="en-GB"/>
        </w:rPr>
        <w:t xml:space="preserve">Slash commands </w:t>
      </w:r>
      <w:r w:rsidRPr="0043271A">
        <w:rPr>
          <w:rFonts w:ascii="Calibri Light" w:eastAsia="Times New Roman" w:hAnsi="Calibri Light" w:cs="Calibri Light"/>
          <w:noProof/>
          <w:color w:val="auto"/>
          <w:spacing w:val="-3"/>
          <w:sz w:val="22"/>
          <w:szCs w:val="22"/>
          <w:u w:val="single"/>
          <w:lang w:val="en-GB" w:eastAsia="en-GB"/>
        </w:rPr>
        <w:t>toolsets</w:t>
      </w:r>
    </w:p>
    <w:p w14:paraId="3165DB79" w14:textId="77777777" w:rsidR="0043271A" w:rsidRPr="0043271A" w:rsidRDefault="0043271A" w:rsidP="0043271A">
      <w:pPr>
        <w:widowControl w:val="0"/>
        <w:numPr>
          <w:ilvl w:val="0"/>
          <w:numId w:val="18"/>
        </w:numPr>
        <w:tabs>
          <w:tab w:val="left" w:pos="0"/>
          <w:tab w:val="left" w:pos="1418"/>
          <w:tab w:val="left" w:pos="5310"/>
          <w:tab w:val="right" w:pos="9000"/>
        </w:tabs>
        <w:suppressAutoHyphens/>
        <w:spacing w:after="0" w:line="240" w:lineRule="auto"/>
        <w:contextualSpacing/>
        <w:rPr>
          <w:rFonts w:ascii="Calibri Light" w:eastAsia="Times New Roman" w:hAnsi="Calibri Light" w:cs="Calibri Light"/>
          <w:noProof/>
          <w:color w:val="auto"/>
          <w:spacing w:val="-3"/>
          <w:sz w:val="22"/>
          <w:szCs w:val="22"/>
          <w:lang w:val="en-GB" w:eastAsia="en-GB"/>
        </w:rPr>
      </w:pPr>
      <w:r w:rsidRPr="0043271A">
        <w:rPr>
          <w:rFonts w:ascii="Calibri Light" w:eastAsia="Times New Roman" w:hAnsi="Calibri Light" w:cs="Calibri Light"/>
          <w:noProof/>
          <w:color w:val="auto"/>
          <w:spacing w:val="-3"/>
          <w:sz w:val="22"/>
          <w:szCs w:val="22"/>
          <w:lang w:val="en-GB" w:eastAsia="en-GB"/>
        </w:rPr>
        <w:t>Bring in richer data</w:t>
      </w:r>
    </w:p>
    <w:p w14:paraId="2BA1743F" w14:textId="77777777" w:rsidR="0043271A" w:rsidRPr="0043271A" w:rsidRDefault="0043271A" w:rsidP="0043271A">
      <w:pPr>
        <w:widowControl w:val="0"/>
        <w:numPr>
          <w:ilvl w:val="0"/>
          <w:numId w:val="18"/>
        </w:numPr>
        <w:tabs>
          <w:tab w:val="left" w:pos="0"/>
          <w:tab w:val="left" w:pos="1418"/>
          <w:tab w:val="left" w:pos="5310"/>
          <w:tab w:val="right" w:pos="9000"/>
        </w:tabs>
        <w:suppressAutoHyphens/>
        <w:spacing w:after="0" w:line="240" w:lineRule="auto"/>
        <w:contextualSpacing/>
        <w:rPr>
          <w:rFonts w:ascii="Calibri Light" w:eastAsia="Times New Roman" w:hAnsi="Calibri Light" w:cs="Calibri Light"/>
          <w:noProof/>
          <w:color w:val="auto"/>
          <w:spacing w:val="-3"/>
          <w:sz w:val="22"/>
          <w:szCs w:val="22"/>
          <w:lang w:val="en-GB" w:eastAsia="en-GB"/>
        </w:rPr>
      </w:pPr>
      <w:r w:rsidRPr="0043271A">
        <w:rPr>
          <w:rFonts w:ascii="Calibri Light" w:eastAsia="Times New Roman" w:hAnsi="Calibri Light" w:cs="Calibri Light"/>
          <w:noProof/>
          <w:color w:val="auto"/>
          <w:spacing w:val="-3"/>
          <w:sz w:val="22"/>
          <w:szCs w:val="22"/>
          <w:lang w:val="en-GB" w:eastAsia="en-GB"/>
        </w:rPr>
        <w:t>Markdown tables/formatting</w:t>
      </w:r>
    </w:p>
    <w:p w14:paraId="6BF54CB5" w14:textId="77777777" w:rsidR="0043271A" w:rsidRPr="0043271A" w:rsidRDefault="0043271A" w:rsidP="0043271A">
      <w:pPr>
        <w:widowControl w:val="0"/>
        <w:numPr>
          <w:ilvl w:val="0"/>
          <w:numId w:val="18"/>
        </w:numPr>
        <w:tabs>
          <w:tab w:val="left" w:pos="0"/>
          <w:tab w:val="left" w:pos="1418"/>
          <w:tab w:val="left" w:pos="5310"/>
          <w:tab w:val="right" w:pos="9000"/>
        </w:tabs>
        <w:suppressAutoHyphens/>
        <w:spacing w:after="0" w:line="240" w:lineRule="auto"/>
        <w:contextualSpacing/>
        <w:rPr>
          <w:rFonts w:ascii="Calibri Light" w:eastAsia="Times New Roman" w:hAnsi="Calibri Light" w:cs="Calibri Light"/>
          <w:noProof/>
          <w:color w:val="auto"/>
          <w:spacing w:val="-3"/>
          <w:sz w:val="22"/>
          <w:szCs w:val="22"/>
          <w:lang w:val="en-GB" w:eastAsia="en-GB"/>
        </w:rPr>
      </w:pPr>
      <w:r w:rsidRPr="0043271A">
        <w:rPr>
          <w:rFonts w:ascii="Calibri Light" w:eastAsia="Times New Roman" w:hAnsi="Calibri Light" w:cs="Calibri Light"/>
          <w:noProof/>
          <w:color w:val="auto"/>
          <w:spacing w:val="-3"/>
          <w:sz w:val="22"/>
          <w:szCs w:val="22"/>
          <w:lang w:val="en-GB" w:eastAsia="en-GB"/>
        </w:rPr>
        <w:t>File attachments for logging</w:t>
      </w:r>
    </w:p>
    <w:p w14:paraId="3C8CA1F5" w14:textId="77777777" w:rsidR="0043271A" w:rsidRPr="0043271A" w:rsidRDefault="0043271A" w:rsidP="0043271A">
      <w:pPr>
        <w:widowControl w:val="0"/>
        <w:tabs>
          <w:tab w:val="left" w:pos="0"/>
          <w:tab w:val="left" w:pos="1418"/>
          <w:tab w:val="left" w:pos="5310"/>
          <w:tab w:val="right" w:pos="9000"/>
        </w:tabs>
        <w:suppressAutoHyphens/>
        <w:spacing w:after="0" w:line="240" w:lineRule="auto"/>
        <w:ind w:left="360"/>
        <w:rPr>
          <w:rFonts w:ascii="Calibri Light" w:eastAsia="Times New Roman" w:hAnsi="Calibri Light" w:cs="Calibri Light"/>
          <w:noProof/>
          <w:color w:val="auto"/>
          <w:spacing w:val="-3"/>
          <w:sz w:val="22"/>
          <w:szCs w:val="22"/>
          <w:lang w:val="en-GB" w:eastAsia="en-GB"/>
        </w:rPr>
      </w:pPr>
    </w:p>
    <w:p w14:paraId="7A2E048C" w14:textId="77777777" w:rsidR="0043271A" w:rsidRPr="00CF357E" w:rsidRDefault="0043271A" w:rsidP="009D0B81">
      <w:pPr>
        <w:pStyle w:val="Heading3"/>
        <w:rPr>
          <w:rFonts w:ascii="Calibri Light" w:eastAsia="Times New Roman" w:hAnsi="Calibri Light" w:cs="Calibri Light"/>
          <w:noProof/>
          <w:sz w:val="22"/>
          <w:szCs w:val="22"/>
          <w:lang w:val="en-GB" w:eastAsia="en-GB"/>
        </w:rPr>
      </w:pPr>
      <w:r w:rsidRPr="00CF357E">
        <w:rPr>
          <w:rFonts w:ascii="Calibri Light" w:eastAsia="Times New Roman" w:hAnsi="Calibri Light" w:cs="Calibri Light"/>
          <w:noProof/>
          <w:sz w:val="22"/>
          <w:szCs w:val="22"/>
          <w:lang w:val="en-GB" w:eastAsia="en-GB"/>
        </w:rPr>
        <w:t>What methods/approaches are you going to use?</w:t>
      </w:r>
    </w:p>
    <w:p w14:paraId="5271792D" w14:textId="77777777" w:rsidR="0043271A" w:rsidRPr="0043271A" w:rsidRDefault="0043271A" w:rsidP="0043271A">
      <w:pPr>
        <w:widowControl w:val="0"/>
        <w:numPr>
          <w:ilvl w:val="0"/>
          <w:numId w:val="18"/>
        </w:numPr>
        <w:tabs>
          <w:tab w:val="left" w:pos="0"/>
          <w:tab w:val="left" w:pos="1418"/>
          <w:tab w:val="left" w:pos="5310"/>
          <w:tab w:val="right" w:pos="9000"/>
        </w:tabs>
        <w:suppressAutoHyphens/>
        <w:spacing w:after="0" w:line="240" w:lineRule="auto"/>
        <w:contextualSpacing/>
        <w:rPr>
          <w:rFonts w:ascii="Calibri Light" w:eastAsia="Times New Roman" w:hAnsi="Calibri Light" w:cs="Calibri Light"/>
          <w:noProof/>
          <w:color w:val="auto"/>
          <w:spacing w:val="-3"/>
          <w:sz w:val="22"/>
          <w:szCs w:val="22"/>
          <w:lang w:val="en-GB" w:eastAsia="en-GB"/>
        </w:rPr>
      </w:pPr>
      <w:r w:rsidRPr="0043271A">
        <w:rPr>
          <w:rFonts w:ascii="Calibri Light" w:eastAsia="Times New Roman" w:hAnsi="Calibri Light" w:cs="Calibri Light"/>
          <w:noProof/>
          <w:color w:val="auto"/>
          <w:spacing w:val="-3"/>
          <w:sz w:val="22"/>
          <w:szCs w:val="22"/>
          <w:lang w:val="en-GB" w:eastAsia="en-GB"/>
        </w:rPr>
        <w:t>AWS SNS</w:t>
      </w:r>
    </w:p>
    <w:p w14:paraId="6642992C" w14:textId="77777777" w:rsidR="0043271A" w:rsidRPr="0043271A" w:rsidRDefault="0043271A" w:rsidP="0043271A">
      <w:pPr>
        <w:widowControl w:val="0"/>
        <w:numPr>
          <w:ilvl w:val="0"/>
          <w:numId w:val="18"/>
        </w:numPr>
        <w:tabs>
          <w:tab w:val="left" w:pos="0"/>
          <w:tab w:val="left" w:pos="1418"/>
          <w:tab w:val="left" w:pos="5310"/>
          <w:tab w:val="right" w:pos="9000"/>
        </w:tabs>
        <w:suppressAutoHyphens/>
        <w:spacing w:after="0" w:line="240" w:lineRule="auto"/>
        <w:contextualSpacing/>
        <w:rPr>
          <w:rFonts w:ascii="Calibri Light" w:eastAsia="Times New Roman" w:hAnsi="Calibri Light" w:cs="Calibri Light"/>
          <w:noProof/>
          <w:color w:val="auto"/>
          <w:spacing w:val="-3"/>
          <w:sz w:val="22"/>
          <w:szCs w:val="22"/>
          <w:lang w:val="en-GB" w:eastAsia="en-GB"/>
        </w:rPr>
      </w:pPr>
      <w:r w:rsidRPr="0043271A">
        <w:rPr>
          <w:rFonts w:ascii="Calibri Light" w:eastAsia="Times New Roman" w:hAnsi="Calibri Light" w:cs="Calibri Light"/>
          <w:noProof/>
          <w:color w:val="auto"/>
          <w:spacing w:val="-3"/>
          <w:sz w:val="22"/>
          <w:szCs w:val="22"/>
          <w:lang w:val="en-GB" w:eastAsia="en-GB"/>
        </w:rPr>
        <w:t>Cloudwatch Trails</w:t>
      </w:r>
    </w:p>
    <w:p w14:paraId="23FB276B" w14:textId="77777777" w:rsidR="0043271A" w:rsidRPr="0043271A" w:rsidRDefault="0043271A" w:rsidP="0043271A">
      <w:pPr>
        <w:widowControl w:val="0"/>
        <w:numPr>
          <w:ilvl w:val="0"/>
          <w:numId w:val="18"/>
        </w:numPr>
        <w:tabs>
          <w:tab w:val="left" w:pos="0"/>
          <w:tab w:val="left" w:pos="1418"/>
          <w:tab w:val="left" w:pos="5310"/>
          <w:tab w:val="right" w:pos="9000"/>
        </w:tabs>
        <w:suppressAutoHyphens/>
        <w:spacing w:after="0" w:line="240" w:lineRule="auto"/>
        <w:contextualSpacing/>
        <w:rPr>
          <w:rFonts w:ascii="Calibri Light" w:eastAsia="Times New Roman" w:hAnsi="Calibri Light" w:cs="Calibri Light"/>
          <w:noProof/>
          <w:color w:val="auto"/>
          <w:spacing w:val="-3"/>
          <w:sz w:val="22"/>
          <w:szCs w:val="22"/>
          <w:lang w:val="en-GB" w:eastAsia="en-GB"/>
        </w:rPr>
      </w:pPr>
      <w:r w:rsidRPr="0043271A">
        <w:rPr>
          <w:rFonts w:ascii="Calibri Light" w:eastAsia="Times New Roman" w:hAnsi="Calibri Light" w:cs="Calibri Light"/>
          <w:noProof/>
          <w:color w:val="auto"/>
          <w:spacing w:val="-3"/>
          <w:sz w:val="22"/>
          <w:szCs w:val="22"/>
          <w:lang w:val="en-GB" w:eastAsia="en-GB"/>
        </w:rPr>
        <w:t>Slack</w:t>
      </w:r>
    </w:p>
    <w:p w14:paraId="75240611" w14:textId="77777777" w:rsidR="0043271A" w:rsidRPr="0043271A" w:rsidRDefault="0043271A" w:rsidP="0043271A">
      <w:pPr>
        <w:widowControl w:val="0"/>
        <w:numPr>
          <w:ilvl w:val="0"/>
          <w:numId w:val="18"/>
        </w:numPr>
        <w:tabs>
          <w:tab w:val="left" w:pos="0"/>
          <w:tab w:val="left" w:pos="1418"/>
          <w:tab w:val="left" w:pos="5310"/>
          <w:tab w:val="right" w:pos="9000"/>
        </w:tabs>
        <w:suppressAutoHyphens/>
        <w:spacing w:after="0" w:line="240" w:lineRule="auto"/>
        <w:contextualSpacing/>
        <w:rPr>
          <w:rFonts w:ascii="Calibri Light" w:eastAsia="Times New Roman" w:hAnsi="Calibri Light" w:cs="Calibri Light"/>
          <w:noProof/>
          <w:color w:val="auto"/>
          <w:spacing w:val="-3"/>
          <w:sz w:val="22"/>
          <w:szCs w:val="22"/>
          <w:lang w:val="en-GB" w:eastAsia="en-GB"/>
        </w:rPr>
      </w:pPr>
      <w:r w:rsidRPr="0043271A">
        <w:rPr>
          <w:rFonts w:ascii="Calibri Light" w:eastAsia="Times New Roman" w:hAnsi="Calibri Light" w:cs="Calibri Light"/>
          <w:noProof/>
          <w:color w:val="auto"/>
          <w:spacing w:val="-3"/>
          <w:sz w:val="22"/>
          <w:szCs w:val="22"/>
          <w:lang w:val="en-GB" w:eastAsia="en-GB"/>
        </w:rPr>
        <w:t>JIRA</w:t>
      </w:r>
    </w:p>
    <w:p w14:paraId="02099DFC" w14:textId="77777777" w:rsidR="0043271A" w:rsidRPr="0043271A" w:rsidRDefault="0043271A" w:rsidP="0043271A">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auto"/>
          <w:spacing w:val="-3"/>
          <w:sz w:val="22"/>
          <w:szCs w:val="22"/>
          <w:lang w:val="en-GB" w:eastAsia="en-GB"/>
        </w:rPr>
      </w:pPr>
    </w:p>
    <w:p w14:paraId="45FE7DED" w14:textId="77777777" w:rsidR="0043271A" w:rsidRPr="00CF357E" w:rsidRDefault="0043271A" w:rsidP="009D0B81">
      <w:pPr>
        <w:pStyle w:val="Heading3"/>
        <w:rPr>
          <w:rFonts w:ascii="Calibri Light" w:eastAsia="Times New Roman" w:hAnsi="Calibri Light" w:cs="Calibri Light"/>
          <w:noProof/>
          <w:sz w:val="22"/>
          <w:szCs w:val="22"/>
          <w:lang w:val="en-GB" w:eastAsia="en-GB"/>
        </w:rPr>
      </w:pPr>
      <w:r w:rsidRPr="00CF357E">
        <w:rPr>
          <w:rFonts w:ascii="Calibri Light" w:eastAsia="Times New Roman" w:hAnsi="Calibri Light" w:cs="Calibri Light"/>
          <w:noProof/>
          <w:sz w:val="22"/>
          <w:szCs w:val="22"/>
          <w:lang w:val="en-GB" w:eastAsia="en-GB"/>
        </w:rPr>
        <w:t xml:space="preserve">What will the final outcome be – what do you hope to provide the client/sponsor? </w:t>
      </w:r>
    </w:p>
    <w:p w14:paraId="4F31BB79" w14:textId="77777777" w:rsidR="0043271A" w:rsidRPr="0043271A" w:rsidRDefault="0043271A" w:rsidP="0043271A">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auto"/>
          <w:spacing w:val="-3"/>
          <w:sz w:val="22"/>
          <w:szCs w:val="22"/>
          <w:lang w:val="en-GB" w:eastAsia="en-GB"/>
        </w:rPr>
      </w:pPr>
      <w:r w:rsidRPr="0043271A">
        <w:rPr>
          <w:rFonts w:ascii="Calibri Light" w:eastAsia="Times New Roman" w:hAnsi="Calibri Light" w:cs="Calibri Light"/>
          <w:noProof/>
          <w:color w:val="auto"/>
          <w:spacing w:val="-3"/>
          <w:sz w:val="22"/>
          <w:szCs w:val="22"/>
          <w:lang w:val="en-GB" w:eastAsia="en-GB"/>
        </w:rPr>
        <w:t>I hope to provide the sponsor/client with a fresh outlook on the daily use of slack/teams automation. The ease of use of automation and being able to automate advanced methods; with at times no log. This brings in communication to the team as the whole team is able to see the result.</w:t>
      </w:r>
    </w:p>
    <w:p w14:paraId="41F201A6" w14:textId="77777777" w:rsidR="0043271A" w:rsidRPr="0043271A" w:rsidRDefault="0043271A" w:rsidP="0043271A">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auto"/>
          <w:spacing w:val="-3"/>
          <w:sz w:val="22"/>
          <w:szCs w:val="22"/>
          <w:lang w:val="en-GB" w:eastAsia="en-GB"/>
        </w:rPr>
      </w:pPr>
    </w:p>
    <w:p w14:paraId="7C361E55" w14:textId="77777777" w:rsidR="0043271A" w:rsidRPr="0043271A" w:rsidRDefault="0043271A" w:rsidP="0043271A">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auto"/>
          <w:spacing w:val="-3"/>
          <w:sz w:val="22"/>
          <w:szCs w:val="22"/>
          <w:lang w:val="en-GB" w:eastAsia="en-GB"/>
        </w:rPr>
      </w:pPr>
    </w:p>
    <w:p w14:paraId="4336ABB3" w14:textId="77777777" w:rsidR="0043271A" w:rsidRPr="00CF357E" w:rsidRDefault="0043271A" w:rsidP="009D0B81">
      <w:pPr>
        <w:pStyle w:val="Heading3"/>
        <w:rPr>
          <w:rFonts w:ascii="Calibri Light" w:eastAsia="Times New Roman" w:hAnsi="Calibri Light" w:cs="Calibri Light"/>
          <w:noProof/>
          <w:sz w:val="22"/>
          <w:szCs w:val="22"/>
          <w:lang w:val="en-GB" w:eastAsia="en-GB"/>
        </w:rPr>
      </w:pPr>
      <w:r w:rsidRPr="00CF357E">
        <w:rPr>
          <w:rFonts w:ascii="Calibri Light" w:eastAsia="Times New Roman" w:hAnsi="Calibri Light" w:cs="Calibri Light"/>
          <w:noProof/>
          <w:sz w:val="22"/>
          <w:szCs w:val="22"/>
          <w:lang w:val="en-GB" w:eastAsia="en-GB"/>
        </w:rPr>
        <w:t>What is the client/sponsor going to do with your practical element?</w:t>
      </w:r>
    </w:p>
    <w:p w14:paraId="2365BF95" w14:textId="77777777" w:rsidR="0043271A" w:rsidRPr="0043271A" w:rsidRDefault="0043271A" w:rsidP="0043271A">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auto"/>
          <w:spacing w:val="-3"/>
          <w:sz w:val="22"/>
          <w:szCs w:val="22"/>
          <w:lang w:val="en-GB" w:eastAsia="en-GB"/>
        </w:rPr>
      </w:pPr>
      <w:r w:rsidRPr="0043271A">
        <w:rPr>
          <w:rFonts w:ascii="Calibri Light" w:eastAsia="Times New Roman" w:hAnsi="Calibri Light" w:cs="Calibri Light"/>
          <w:noProof/>
          <w:color w:val="auto"/>
          <w:spacing w:val="-3"/>
          <w:sz w:val="22"/>
          <w:szCs w:val="22"/>
          <w:lang w:val="en-GB" w:eastAsia="en-GB"/>
        </w:rPr>
        <w:t>Potentially implement the use of the bot in a project; and report findings and usefulness. It will bring together communication.</w:t>
      </w:r>
    </w:p>
    <w:p w14:paraId="11736A88" w14:textId="77777777" w:rsidR="0043271A" w:rsidRPr="0043271A" w:rsidRDefault="0043271A" w:rsidP="0043271A">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auto"/>
          <w:spacing w:val="-3"/>
          <w:sz w:val="22"/>
          <w:szCs w:val="22"/>
          <w:lang w:val="en-GB" w:eastAsia="en-GB"/>
        </w:rPr>
      </w:pPr>
    </w:p>
    <w:p w14:paraId="13CAAE1D" w14:textId="77777777" w:rsidR="0043271A" w:rsidRPr="00CF357E" w:rsidRDefault="0043271A" w:rsidP="009D0B81">
      <w:pPr>
        <w:pStyle w:val="Heading3"/>
        <w:rPr>
          <w:rFonts w:ascii="Calibri Light" w:eastAsia="Times New Roman" w:hAnsi="Calibri Light" w:cs="Calibri Light"/>
          <w:noProof/>
          <w:sz w:val="22"/>
          <w:szCs w:val="22"/>
          <w:lang w:val="en-GB" w:eastAsia="en-GB"/>
        </w:rPr>
      </w:pPr>
      <w:r w:rsidRPr="00CF357E">
        <w:rPr>
          <w:rFonts w:ascii="Calibri Light" w:eastAsia="Times New Roman" w:hAnsi="Calibri Light" w:cs="Calibri Light"/>
          <w:noProof/>
          <w:sz w:val="22"/>
          <w:szCs w:val="22"/>
          <w:lang w:val="en-GB" w:eastAsia="en-GB"/>
        </w:rPr>
        <w:t>How will you evaluate the success of your outcome?</w:t>
      </w:r>
    </w:p>
    <w:p w14:paraId="618645AE" w14:textId="77777777" w:rsidR="0043271A" w:rsidRPr="0043271A" w:rsidRDefault="0043271A" w:rsidP="0043271A">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b/>
          <w:bCs/>
          <w:noProof/>
          <w:color w:val="auto"/>
          <w:spacing w:val="-3"/>
          <w:sz w:val="22"/>
          <w:szCs w:val="22"/>
          <w:lang w:val="en-GB" w:eastAsia="en-GB"/>
        </w:rPr>
      </w:pPr>
      <w:r w:rsidRPr="0043271A">
        <w:rPr>
          <w:rFonts w:ascii="Calibri Light" w:eastAsia="Times New Roman" w:hAnsi="Calibri Light" w:cs="Calibri Light"/>
          <w:b/>
          <w:bCs/>
          <w:noProof/>
          <w:color w:val="auto"/>
          <w:spacing w:val="-3"/>
          <w:sz w:val="22"/>
          <w:szCs w:val="22"/>
          <w:lang w:val="en-GB" w:eastAsia="en-GB"/>
        </w:rPr>
        <w:t>Was the engineer able to return:</w:t>
      </w:r>
    </w:p>
    <w:p w14:paraId="772C186C" w14:textId="77777777" w:rsidR="0043271A" w:rsidRPr="0043271A" w:rsidRDefault="0043271A" w:rsidP="0043271A">
      <w:pPr>
        <w:widowControl w:val="0"/>
        <w:numPr>
          <w:ilvl w:val="0"/>
          <w:numId w:val="18"/>
        </w:numPr>
        <w:tabs>
          <w:tab w:val="left" w:pos="0"/>
          <w:tab w:val="left" w:pos="1418"/>
          <w:tab w:val="left" w:pos="5310"/>
          <w:tab w:val="right" w:pos="9000"/>
        </w:tabs>
        <w:suppressAutoHyphens/>
        <w:spacing w:after="0" w:line="240" w:lineRule="auto"/>
        <w:contextualSpacing/>
        <w:rPr>
          <w:rFonts w:ascii="Calibri Light" w:eastAsia="Times New Roman" w:hAnsi="Calibri Light" w:cs="Calibri Light"/>
          <w:noProof/>
          <w:color w:val="auto"/>
          <w:spacing w:val="-3"/>
          <w:sz w:val="22"/>
          <w:szCs w:val="22"/>
          <w:lang w:val="en-GB" w:eastAsia="en-GB"/>
        </w:rPr>
      </w:pPr>
      <w:r w:rsidRPr="0043271A">
        <w:rPr>
          <w:rFonts w:ascii="Calibri Light" w:eastAsia="Times New Roman" w:hAnsi="Calibri Light" w:cs="Calibri Light"/>
          <w:noProof/>
          <w:color w:val="auto"/>
          <w:spacing w:val="-3"/>
          <w:sz w:val="22"/>
          <w:szCs w:val="22"/>
          <w:lang w:val="en-GB" w:eastAsia="en-GB"/>
        </w:rPr>
        <w:t>Logs</w:t>
      </w:r>
    </w:p>
    <w:p w14:paraId="71B1DCDE" w14:textId="77777777" w:rsidR="0043271A" w:rsidRPr="0043271A" w:rsidRDefault="0043271A" w:rsidP="0043271A">
      <w:pPr>
        <w:widowControl w:val="0"/>
        <w:numPr>
          <w:ilvl w:val="0"/>
          <w:numId w:val="18"/>
        </w:numPr>
        <w:tabs>
          <w:tab w:val="left" w:pos="0"/>
          <w:tab w:val="left" w:pos="1418"/>
          <w:tab w:val="left" w:pos="5310"/>
          <w:tab w:val="right" w:pos="9000"/>
        </w:tabs>
        <w:suppressAutoHyphens/>
        <w:spacing w:after="0" w:line="240" w:lineRule="auto"/>
        <w:contextualSpacing/>
        <w:rPr>
          <w:rFonts w:ascii="Calibri Light" w:eastAsia="Times New Roman" w:hAnsi="Calibri Light" w:cs="Calibri Light"/>
          <w:noProof/>
          <w:color w:val="auto"/>
          <w:spacing w:val="-3"/>
          <w:sz w:val="22"/>
          <w:szCs w:val="22"/>
          <w:lang w:val="en-GB" w:eastAsia="en-GB"/>
        </w:rPr>
      </w:pPr>
      <w:r w:rsidRPr="0043271A">
        <w:rPr>
          <w:rFonts w:ascii="Calibri Light" w:eastAsia="Times New Roman" w:hAnsi="Calibri Light" w:cs="Calibri Light"/>
          <w:noProof/>
          <w:color w:val="auto"/>
          <w:spacing w:val="-3"/>
          <w:sz w:val="22"/>
          <w:szCs w:val="22"/>
          <w:lang w:val="en-GB" w:eastAsia="en-GB"/>
        </w:rPr>
        <w:t>Channel history</w:t>
      </w:r>
    </w:p>
    <w:p w14:paraId="4F7337BE" w14:textId="77777777" w:rsidR="0043271A" w:rsidRPr="0043271A" w:rsidRDefault="0043271A" w:rsidP="0043271A">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b/>
          <w:bCs/>
          <w:noProof/>
          <w:color w:val="auto"/>
          <w:spacing w:val="-3"/>
          <w:sz w:val="22"/>
          <w:szCs w:val="22"/>
          <w:lang w:val="en-GB" w:eastAsia="en-GB"/>
        </w:rPr>
      </w:pPr>
      <w:r w:rsidRPr="0043271A">
        <w:rPr>
          <w:rFonts w:ascii="Calibri Light" w:eastAsia="Times New Roman" w:hAnsi="Calibri Light" w:cs="Calibri Light"/>
          <w:b/>
          <w:bCs/>
          <w:noProof/>
          <w:color w:val="auto"/>
          <w:spacing w:val="-3"/>
          <w:sz w:val="22"/>
          <w:szCs w:val="22"/>
          <w:lang w:val="en-GB" w:eastAsia="en-GB"/>
        </w:rPr>
        <w:t>Was the engineer able to:</w:t>
      </w:r>
    </w:p>
    <w:p w14:paraId="122E610C" w14:textId="77777777" w:rsidR="0043271A" w:rsidRPr="0043271A" w:rsidRDefault="0043271A" w:rsidP="0043271A">
      <w:pPr>
        <w:widowControl w:val="0"/>
        <w:numPr>
          <w:ilvl w:val="0"/>
          <w:numId w:val="18"/>
        </w:numPr>
        <w:tabs>
          <w:tab w:val="left" w:pos="0"/>
          <w:tab w:val="left" w:pos="1418"/>
          <w:tab w:val="left" w:pos="5310"/>
          <w:tab w:val="right" w:pos="9000"/>
        </w:tabs>
        <w:suppressAutoHyphens/>
        <w:spacing w:after="0" w:line="240" w:lineRule="auto"/>
        <w:contextualSpacing/>
        <w:rPr>
          <w:rFonts w:ascii="Calibri Light" w:eastAsia="Times New Roman" w:hAnsi="Calibri Light" w:cs="Calibri Light"/>
          <w:noProof/>
          <w:color w:val="auto"/>
          <w:spacing w:val="-3"/>
          <w:sz w:val="22"/>
          <w:szCs w:val="22"/>
          <w:lang w:val="en-GB" w:eastAsia="en-GB"/>
        </w:rPr>
      </w:pPr>
      <w:r w:rsidRPr="0043271A">
        <w:rPr>
          <w:rFonts w:ascii="Calibri Light" w:eastAsia="Times New Roman" w:hAnsi="Calibri Light" w:cs="Calibri Light"/>
          <w:noProof/>
          <w:color w:val="auto"/>
          <w:spacing w:val="-3"/>
          <w:sz w:val="22"/>
          <w:szCs w:val="22"/>
          <w:lang w:val="en-GB" w:eastAsia="en-GB"/>
        </w:rPr>
        <w:lastRenderedPageBreak/>
        <w:t>Push CI/CD</w:t>
      </w:r>
    </w:p>
    <w:p w14:paraId="417E90C0" w14:textId="2CB7D526" w:rsidR="003312ED" w:rsidRPr="00A82855" w:rsidRDefault="00A82855" w:rsidP="00704472">
      <w:pPr>
        <w:pStyle w:val="Heading2"/>
        <w:rPr>
          <w:rFonts w:ascii="Calibri Light" w:hAnsi="Calibri Light" w:cs="Calibri Light"/>
        </w:rPr>
      </w:pPr>
      <w:r w:rsidRPr="00A82855">
        <w:rPr>
          <w:rFonts w:ascii="Calibri Light" w:hAnsi="Calibri Light" w:cs="Calibri Light"/>
        </w:rPr>
        <w:t>Learning and Development</w:t>
      </w:r>
    </w:p>
    <w:tbl>
      <w:tblPr>
        <w:tblStyle w:val="TipTable"/>
        <w:tblW w:w="5000" w:type="pct"/>
        <w:tblLook w:val="04A0" w:firstRow="1" w:lastRow="0" w:firstColumn="1" w:lastColumn="0" w:noHBand="0" w:noVBand="1"/>
        <w:tblDescription w:val="Layout table"/>
      </w:tblPr>
      <w:tblGrid>
        <w:gridCol w:w="577"/>
        <w:gridCol w:w="8783"/>
      </w:tblGrid>
      <w:tr w:rsidR="005D4DC9" w:rsidRPr="00A82855" w14:paraId="25BB1B01"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F83E22E" w14:textId="77777777" w:rsidR="005D4DC9" w:rsidRPr="00A82855" w:rsidRDefault="005D4DC9" w:rsidP="007664E8">
            <w:pPr>
              <w:rPr>
                <w:rFonts w:ascii="Calibri Light" w:hAnsi="Calibri Light" w:cs="Calibri Light"/>
              </w:rPr>
            </w:pPr>
            <w:r w:rsidRPr="00A82855">
              <w:rPr>
                <w:rFonts w:ascii="Calibri Light" w:hAnsi="Calibri Light" w:cs="Calibri Light"/>
                <w:noProof/>
                <w:lang w:eastAsia="en-US"/>
              </w:rPr>
              <mc:AlternateContent>
                <mc:Choice Requires="wpg">
                  <w:drawing>
                    <wp:inline distT="0" distB="0" distL="0" distR="0" wp14:anchorId="5C705B02" wp14:editId="5D6047EC">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B9D4E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188BCAD" w14:textId="636B8459" w:rsidR="005D4DC9" w:rsidRPr="00570099" w:rsidRDefault="005E53E6" w:rsidP="00570099">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i/>
                <w:noProof/>
                <w:color w:val="000000"/>
                <w:spacing w:val="-3"/>
                <w:sz w:val="22"/>
                <w:szCs w:val="22"/>
                <w:lang w:val="en-GB" w:eastAsia="en-GB"/>
              </w:rPr>
            </w:pPr>
            <w:r w:rsidRPr="005E53E6">
              <w:rPr>
                <w:rFonts w:ascii="Calibri Light" w:eastAsia="Times New Roman" w:hAnsi="Calibri Light" w:cs="Calibri Light"/>
                <w:i/>
                <w:noProof/>
                <w:color w:val="000000"/>
                <w:spacing w:val="-3"/>
                <w:sz w:val="22"/>
                <w:szCs w:val="22"/>
                <w:lang w:val="en-GB" w:eastAsia="en-GB"/>
              </w:rPr>
              <w:t xml:space="preserve">Identify how this project relates to your MSc program, outlining the skills and knowledge required for the project and how the project will enable you to extend and improve these. </w:t>
            </w:r>
          </w:p>
        </w:tc>
      </w:tr>
    </w:tbl>
    <w:p w14:paraId="01F72C42" w14:textId="77777777" w:rsidR="00AC354F" w:rsidRDefault="00AC354F" w:rsidP="00AC354F">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FF0000"/>
          <w:spacing w:val="-3"/>
          <w:sz w:val="22"/>
          <w:szCs w:val="22"/>
          <w:lang w:val="en-GB" w:eastAsia="en-GB"/>
        </w:rPr>
      </w:pPr>
    </w:p>
    <w:p w14:paraId="383CC83F" w14:textId="3C11625C" w:rsidR="00AC354F" w:rsidRPr="00E37A2C" w:rsidRDefault="00AC354F" w:rsidP="00E37A2C">
      <w:pPr>
        <w:pStyle w:val="Heading3"/>
        <w:rPr>
          <w:rFonts w:ascii="Calibri Light" w:eastAsia="Times New Roman" w:hAnsi="Calibri Light" w:cs="Calibri Light"/>
          <w:noProof/>
          <w:sz w:val="22"/>
          <w:szCs w:val="22"/>
          <w:lang w:val="en-GB" w:eastAsia="en-GB"/>
        </w:rPr>
      </w:pPr>
      <w:r w:rsidRPr="00E37A2C">
        <w:rPr>
          <w:rFonts w:ascii="Calibri Light" w:eastAsia="Times New Roman" w:hAnsi="Calibri Light" w:cs="Calibri Light"/>
          <w:noProof/>
          <w:sz w:val="22"/>
          <w:szCs w:val="22"/>
          <w:lang w:val="en-GB" w:eastAsia="en-GB"/>
        </w:rPr>
        <w:t xml:space="preserve">What areas of knowledge / practical skills will you be demonstrating in your research and in creating the practical element? </w:t>
      </w:r>
    </w:p>
    <w:p w14:paraId="0EDAE2C5" w14:textId="77777777" w:rsidR="00AC354F" w:rsidRPr="00AC354F" w:rsidRDefault="00AC354F" w:rsidP="00AC354F">
      <w:pPr>
        <w:widowControl w:val="0"/>
        <w:numPr>
          <w:ilvl w:val="0"/>
          <w:numId w:val="18"/>
        </w:numPr>
        <w:tabs>
          <w:tab w:val="left" w:pos="0"/>
          <w:tab w:val="left" w:pos="1418"/>
          <w:tab w:val="left" w:pos="5310"/>
          <w:tab w:val="right" w:pos="9000"/>
        </w:tabs>
        <w:suppressAutoHyphens/>
        <w:spacing w:after="0" w:line="240" w:lineRule="auto"/>
        <w:contextualSpacing/>
        <w:rPr>
          <w:rFonts w:ascii="Calibri Light" w:eastAsia="Times New Roman" w:hAnsi="Calibri Light" w:cs="Calibri Light"/>
          <w:noProof/>
          <w:color w:val="auto"/>
          <w:spacing w:val="-3"/>
          <w:sz w:val="22"/>
          <w:szCs w:val="22"/>
          <w:lang w:val="en-GB" w:eastAsia="en-GB"/>
        </w:rPr>
      </w:pPr>
      <w:r w:rsidRPr="00AC354F">
        <w:rPr>
          <w:rFonts w:ascii="Calibri Light" w:eastAsia="Times New Roman" w:hAnsi="Calibri Light" w:cs="Calibri Light"/>
          <w:noProof/>
          <w:color w:val="auto"/>
          <w:spacing w:val="-3"/>
          <w:sz w:val="22"/>
          <w:szCs w:val="22"/>
          <w:lang w:val="en-GB" w:eastAsia="en-GB"/>
        </w:rPr>
        <w:t>Cloud computing</w:t>
      </w:r>
    </w:p>
    <w:p w14:paraId="7E3A56C9" w14:textId="77777777" w:rsidR="00AC354F" w:rsidRPr="00AC354F" w:rsidRDefault="00AC354F" w:rsidP="00AC354F">
      <w:pPr>
        <w:widowControl w:val="0"/>
        <w:numPr>
          <w:ilvl w:val="0"/>
          <w:numId w:val="18"/>
        </w:numPr>
        <w:tabs>
          <w:tab w:val="left" w:pos="0"/>
          <w:tab w:val="left" w:pos="1418"/>
          <w:tab w:val="left" w:pos="5310"/>
          <w:tab w:val="right" w:pos="9000"/>
        </w:tabs>
        <w:suppressAutoHyphens/>
        <w:spacing w:after="0" w:line="240" w:lineRule="auto"/>
        <w:contextualSpacing/>
        <w:rPr>
          <w:rFonts w:ascii="Calibri Light" w:eastAsia="Times New Roman" w:hAnsi="Calibri Light" w:cs="Calibri Light"/>
          <w:noProof/>
          <w:color w:val="auto"/>
          <w:spacing w:val="-3"/>
          <w:sz w:val="22"/>
          <w:szCs w:val="22"/>
          <w:lang w:val="en-GB" w:eastAsia="en-GB"/>
        </w:rPr>
      </w:pPr>
      <w:r w:rsidRPr="00AC354F">
        <w:rPr>
          <w:rFonts w:ascii="Calibri Light" w:eastAsia="Times New Roman" w:hAnsi="Calibri Light" w:cs="Calibri Light"/>
          <w:noProof/>
          <w:color w:val="auto"/>
          <w:spacing w:val="-3"/>
          <w:sz w:val="22"/>
          <w:szCs w:val="22"/>
          <w:lang w:val="en-GB" w:eastAsia="en-GB"/>
        </w:rPr>
        <w:t>Communication methods</w:t>
      </w:r>
    </w:p>
    <w:p w14:paraId="1F205834" w14:textId="77777777" w:rsidR="00AC354F" w:rsidRPr="00AC354F" w:rsidRDefault="00AC354F" w:rsidP="00AC354F">
      <w:pPr>
        <w:widowControl w:val="0"/>
        <w:numPr>
          <w:ilvl w:val="0"/>
          <w:numId w:val="18"/>
        </w:numPr>
        <w:tabs>
          <w:tab w:val="left" w:pos="0"/>
          <w:tab w:val="left" w:pos="1418"/>
          <w:tab w:val="left" w:pos="5310"/>
          <w:tab w:val="right" w:pos="9000"/>
        </w:tabs>
        <w:suppressAutoHyphens/>
        <w:spacing w:after="0" w:line="240" w:lineRule="auto"/>
        <w:contextualSpacing/>
        <w:rPr>
          <w:rFonts w:ascii="Calibri Light" w:eastAsia="Times New Roman" w:hAnsi="Calibri Light" w:cs="Calibri Light"/>
          <w:noProof/>
          <w:color w:val="auto"/>
          <w:spacing w:val="-3"/>
          <w:sz w:val="22"/>
          <w:szCs w:val="22"/>
          <w:lang w:val="en-GB" w:eastAsia="en-GB"/>
        </w:rPr>
      </w:pPr>
      <w:r w:rsidRPr="00AC354F">
        <w:rPr>
          <w:rFonts w:ascii="Calibri Light" w:eastAsia="Times New Roman" w:hAnsi="Calibri Light" w:cs="Calibri Light"/>
          <w:noProof/>
          <w:color w:val="auto"/>
          <w:spacing w:val="-3"/>
          <w:sz w:val="22"/>
          <w:szCs w:val="22"/>
          <w:lang w:val="en-GB" w:eastAsia="en-GB"/>
        </w:rPr>
        <w:t>CI/CD pipeline</w:t>
      </w:r>
    </w:p>
    <w:p w14:paraId="36E48E0B" w14:textId="77777777" w:rsidR="00AC354F" w:rsidRPr="00AC354F" w:rsidRDefault="00AC354F" w:rsidP="00AC354F">
      <w:pPr>
        <w:widowControl w:val="0"/>
        <w:numPr>
          <w:ilvl w:val="0"/>
          <w:numId w:val="18"/>
        </w:numPr>
        <w:tabs>
          <w:tab w:val="left" w:pos="0"/>
          <w:tab w:val="left" w:pos="1418"/>
          <w:tab w:val="left" w:pos="5310"/>
          <w:tab w:val="right" w:pos="9000"/>
        </w:tabs>
        <w:suppressAutoHyphens/>
        <w:spacing w:after="0" w:line="240" w:lineRule="auto"/>
        <w:contextualSpacing/>
        <w:rPr>
          <w:rFonts w:ascii="Calibri Light" w:eastAsia="Times New Roman" w:hAnsi="Calibri Light" w:cs="Calibri Light"/>
          <w:noProof/>
          <w:color w:val="auto"/>
          <w:spacing w:val="-3"/>
          <w:sz w:val="22"/>
          <w:szCs w:val="22"/>
          <w:lang w:val="en-GB" w:eastAsia="en-GB"/>
        </w:rPr>
      </w:pPr>
      <w:r w:rsidRPr="00AC354F">
        <w:rPr>
          <w:rFonts w:ascii="Calibri Light" w:eastAsia="Times New Roman" w:hAnsi="Calibri Light" w:cs="Calibri Light"/>
          <w:noProof/>
          <w:color w:val="auto"/>
          <w:spacing w:val="-3"/>
          <w:sz w:val="22"/>
          <w:szCs w:val="22"/>
          <w:lang w:val="en-GB" w:eastAsia="en-GB"/>
        </w:rPr>
        <w:t>AWS Architecture</w:t>
      </w:r>
    </w:p>
    <w:p w14:paraId="792A1CF3" w14:textId="77777777" w:rsidR="00AC354F" w:rsidRPr="00AC354F" w:rsidRDefault="00AC354F" w:rsidP="00AC354F">
      <w:pPr>
        <w:widowControl w:val="0"/>
        <w:numPr>
          <w:ilvl w:val="0"/>
          <w:numId w:val="18"/>
        </w:numPr>
        <w:tabs>
          <w:tab w:val="left" w:pos="0"/>
          <w:tab w:val="left" w:pos="1418"/>
          <w:tab w:val="left" w:pos="5310"/>
          <w:tab w:val="right" w:pos="9000"/>
        </w:tabs>
        <w:suppressAutoHyphens/>
        <w:spacing w:after="0" w:line="240" w:lineRule="auto"/>
        <w:contextualSpacing/>
        <w:rPr>
          <w:rFonts w:ascii="Calibri Light" w:eastAsia="Times New Roman" w:hAnsi="Calibri Light" w:cs="Calibri Light"/>
          <w:noProof/>
          <w:color w:val="auto"/>
          <w:spacing w:val="-3"/>
          <w:sz w:val="22"/>
          <w:szCs w:val="22"/>
          <w:lang w:val="en-GB" w:eastAsia="en-GB"/>
        </w:rPr>
      </w:pPr>
      <w:r w:rsidRPr="00AC354F">
        <w:rPr>
          <w:rFonts w:ascii="Calibri Light" w:eastAsia="Times New Roman" w:hAnsi="Calibri Light" w:cs="Calibri Light"/>
          <w:noProof/>
          <w:color w:val="auto"/>
          <w:spacing w:val="-3"/>
          <w:sz w:val="22"/>
          <w:szCs w:val="22"/>
          <w:lang w:val="en-GB" w:eastAsia="en-GB"/>
        </w:rPr>
        <w:t>Team/Channel hierarchy/architecture</w:t>
      </w:r>
    </w:p>
    <w:p w14:paraId="5FA59820" w14:textId="77777777" w:rsidR="00AC354F" w:rsidRPr="00AC354F" w:rsidRDefault="00AC354F" w:rsidP="00AC354F">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auto"/>
          <w:spacing w:val="-3"/>
          <w:sz w:val="22"/>
          <w:szCs w:val="22"/>
          <w:lang w:val="en-GB" w:eastAsia="en-GB"/>
        </w:rPr>
      </w:pPr>
    </w:p>
    <w:p w14:paraId="6EC9FB95" w14:textId="77777777" w:rsidR="00AC354F" w:rsidRPr="00E37A2C" w:rsidRDefault="00AC354F" w:rsidP="00E37A2C">
      <w:pPr>
        <w:pStyle w:val="Heading3"/>
        <w:rPr>
          <w:rFonts w:ascii="Calibri Light" w:eastAsia="Times New Roman" w:hAnsi="Calibri Light" w:cs="Calibri Light"/>
          <w:noProof/>
          <w:sz w:val="22"/>
          <w:szCs w:val="22"/>
          <w:lang w:val="en-GB" w:eastAsia="en-GB"/>
        </w:rPr>
      </w:pPr>
      <w:r w:rsidRPr="00E37A2C">
        <w:rPr>
          <w:rFonts w:ascii="Calibri Light" w:eastAsia="Times New Roman" w:hAnsi="Calibri Light" w:cs="Calibri Light"/>
          <w:noProof/>
          <w:sz w:val="22"/>
          <w:szCs w:val="22"/>
          <w:lang w:val="en-GB" w:eastAsia="en-GB"/>
        </w:rPr>
        <w:t>And what areas do the project enable you to further develop?</w:t>
      </w:r>
    </w:p>
    <w:p w14:paraId="55C57BEA" w14:textId="77777777" w:rsidR="00AC354F" w:rsidRPr="00AC354F" w:rsidRDefault="00AC354F" w:rsidP="00AC354F">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auto"/>
          <w:spacing w:val="-3"/>
          <w:sz w:val="22"/>
          <w:szCs w:val="22"/>
          <w:lang w:val="en-GB" w:eastAsia="en-GB"/>
        </w:rPr>
      </w:pPr>
      <w:r w:rsidRPr="00AC354F">
        <w:rPr>
          <w:rFonts w:ascii="Calibri Light" w:eastAsia="Times New Roman" w:hAnsi="Calibri Light" w:cs="Calibri Light"/>
          <w:noProof/>
          <w:color w:val="auto"/>
          <w:spacing w:val="-3"/>
          <w:sz w:val="22"/>
          <w:szCs w:val="22"/>
          <w:lang w:val="en-GB" w:eastAsia="en-GB"/>
        </w:rPr>
        <w:t>I am able to further develop in all aspects, this is an area I’ve not been introduced to before (chatops), and looking to integrate that with a tool I may not be 100% familiar with (AWS/Slack etc) may be a challenge which I need to overcome and go beyond and above.</w:t>
      </w:r>
    </w:p>
    <w:p w14:paraId="445FD2AB" w14:textId="6F60E0D8" w:rsidR="003312ED" w:rsidRPr="00A82855" w:rsidRDefault="00A82855">
      <w:pPr>
        <w:pStyle w:val="Heading2"/>
        <w:rPr>
          <w:rFonts w:ascii="Calibri Light" w:hAnsi="Calibri Light" w:cs="Calibri Light"/>
        </w:rPr>
      </w:pPr>
      <w:r w:rsidRPr="00A82855">
        <w:rPr>
          <w:rFonts w:ascii="Calibri Light" w:hAnsi="Calibri Light" w:cs="Calibri Light"/>
        </w:rPr>
        <w:t>Research Ethics</w:t>
      </w:r>
    </w:p>
    <w:tbl>
      <w:tblPr>
        <w:tblStyle w:val="TipTable"/>
        <w:tblW w:w="5000" w:type="pct"/>
        <w:tblLook w:val="04A0" w:firstRow="1" w:lastRow="0" w:firstColumn="1" w:lastColumn="0" w:noHBand="0" w:noVBand="1"/>
        <w:tblDescription w:val="Layout table"/>
      </w:tblPr>
      <w:tblGrid>
        <w:gridCol w:w="577"/>
        <w:gridCol w:w="8783"/>
      </w:tblGrid>
      <w:tr w:rsidR="005D4DC9" w:rsidRPr="00A82855" w14:paraId="027E334D"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B21B354" w14:textId="77777777" w:rsidR="005D4DC9" w:rsidRPr="00A82855" w:rsidRDefault="005D4DC9" w:rsidP="007664E8">
            <w:pPr>
              <w:rPr>
                <w:rFonts w:ascii="Calibri Light" w:hAnsi="Calibri Light" w:cs="Calibri Light"/>
              </w:rPr>
            </w:pPr>
            <w:r w:rsidRPr="00A82855">
              <w:rPr>
                <w:rFonts w:ascii="Calibri Light" w:hAnsi="Calibri Light" w:cs="Calibri Light"/>
                <w:noProof/>
                <w:lang w:eastAsia="en-US"/>
              </w:rPr>
              <mc:AlternateContent>
                <mc:Choice Requires="wpg">
                  <w:drawing>
                    <wp:inline distT="0" distB="0" distL="0" distR="0" wp14:anchorId="51B40DA9" wp14:editId="037CFFF0">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130923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E962C0" w14:textId="5C139B0A" w:rsidR="005D4DC9" w:rsidRPr="00991099" w:rsidRDefault="00991099" w:rsidP="00991099">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i/>
                <w:iCs/>
                <w:noProof/>
                <w:color w:val="FF0000"/>
                <w:spacing w:val="-3"/>
                <w:sz w:val="22"/>
                <w:szCs w:val="22"/>
                <w:lang w:val="en-GB" w:eastAsia="en-GB"/>
              </w:rPr>
            </w:pPr>
            <w:r w:rsidRPr="00991099">
              <w:rPr>
                <w:rFonts w:ascii="Calibri Light" w:eastAsia="Times New Roman" w:hAnsi="Calibri Light" w:cs="Calibri Light"/>
                <w:i/>
                <w:iCs/>
                <w:noProof/>
                <w:color w:val="auto"/>
                <w:spacing w:val="-3"/>
                <w:sz w:val="22"/>
                <w:szCs w:val="22"/>
                <w:lang w:val="en-GB" w:eastAsia="en-GB"/>
              </w:rPr>
              <w:t>Does your research involve people, e.g. interviews, focus groups, design workshops, policy discussions, user studies, evaluation, etc.?</w:t>
            </w:r>
          </w:p>
        </w:tc>
      </w:tr>
    </w:tbl>
    <w:p w14:paraId="3E82B264" w14:textId="7B7F705C" w:rsidR="003312ED" w:rsidRPr="00A82855" w:rsidRDefault="003312ED">
      <w:pPr>
        <w:rPr>
          <w:rFonts w:ascii="Calibri Light" w:hAnsi="Calibri Light" w:cs="Calibri Light"/>
        </w:rPr>
      </w:pPr>
    </w:p>
    <w:p w14:paraId="630675A7" w14:textId="09DC67CE" w:rsidR="00A82855" w:rsidRPr="00A82855" w:rsidRDefault="00A82855">
      <w:pPr>
        <w:rPr>
          <w:rFonts w:ascii="Calibri Light" w:hAnsi="Calibri Light" w:cs="Calibri Light"/>
        </w:rPr>
      </w:pPr>
    </w:p>
    <w:p w14:paraId="2681E2D4" w14:textId="09AFCC54" w:rsidR="00A82855" w:rsidRPr="00A82855" w:rsidRDefault="00A82855" w:rsidP="00A82855">
      <w:pPr>
        <w:pStyle w:val="Heading2"/>
        <w:rPr>
          <w:rFonts w:ascii="Calibri Light" w:hAnsi="Calibri Light" w:cs="Calibri Light"/>
        </w:rPr>
      </w:pPr>
      <w:r w:rsidRPr="00A82855">
        <w:rPr>
          <w:rFonts w:ascii="Calibri Light" w:hAnsi="Calibri Light" w:cs="Calibri Light"/>
        </w:rPr>
        <w:t>Abstract</w:t>
      </w:r>
    </w:p>
    <w:tbl>
      <w:tblPr>
        <w:tblStyle w:val="TipTable"/>
        <w:tblW w:w="5000" w:type="pct"/>
        <w:tblLook w:val="04A0" w:firstRow="1" w:lastRow="0" w:firstColumn="1" w:lastColumn="0" w:noHBand="0" w:noVBand="1"/>
        <w:tblDescription w:val="Layout table"/>
      </w:tblPr>
      <w:tblGrid>
        <w:gridCol w:w="577"/>
        <w:gridCol w:w="8783"/>
      </w:tblGrid>
      <w:tr w:rsidR="00A82855" w:rsidRPr="00A82855" w14:paraId="5F40089C" w14:textId="77777777" w:rsidTr="009F26B8">
        <w:tc>
          <w:tcPr>
            <w:cnfStyle w:val="001000000000" w:firstRow="0" w:lastRow="0" w:firstColumn="1" w:lastColumn="0" w:oddVBand="0" w:evenVBand="0" w:oddHBand="0" w:evenHBand="0" w:firstRowFirstColumn="0" w:firstRowLastColumn="0" w:lastRowFirstColumn="0" w:lastRowLastColumn="0"/>
            <w:tcW w:w="308" w:type="pct"/>
          </w:tcPr>
          <w:p w14:paraId="5FE7A67F" w14:textId="77777777" w:rsidR="00A82855" w:rsidRPr="00A82855" w:rsidRDefault="00A82855" w:rsidP="009F26B8">
            <w:pPr>
              <w:rPr>
                <w:rFonts w:ascii="Calibri Light" w:hAnsi="Calibri Light" w:cs="Calibri Light"/>
              </w:rPr>
            </w:pPr>
            <w:r w:rsidRPr="00A82855">
              <w:rPr>
                <w:rFonts w:ascii="Calibri Light" w:hAnsi="Calibri Light" w:cs="Calibri Light"/>
                <w:noProof/>
                <w:lang w:eastAsia="en-US"/>
              </w:rPr>
              <mc:AlternateContent>
                <mc:Choice Requires="wpg">
                  <w:drawing>
                    <wp:inline distT="0" distB="0" distL="0" distR="0" wp14:anchorId="36972E33" wp14:editId="60D43916">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0EBE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M8tqw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XKfOzgiRGtWJXGdf9Dmkeihb&#10;p8ybmrS6tMctfvK5a39tv3Tmi6P+RPRfDt2ZXkHMeVEqf51ULl4GJ8eXXujFa5jPccm8V1HITwjV&#10;N7/KTx9nf7caB12Rb5Mrlxb51F8l6/+YZL+esrZQkeiJv5HMHyX7BXmW1ceqcPCVke1v1VPhdOMF&#10;LZ76MSlHGvXtz03+r96pm/cn/Lj4seuay6nI9vDVIzwYsR/Qhx4/dR4vf2/2iFP2NDQq575f9Em8&#10;bNt2/fC5aM4Ovdm55Lgynj3/3A/kzBWinG+qcv+prCr1gWZr8b7qnOcM8yzL86IePPXz6ukMb/X3&#10;SbReqxkHW2qC00+U5Z5bq2rnQklDluuGxlDpQX59yPqTtqV+QSJl23M5oIRU5XnnbjCAHiLbkpIf&#10;672CDFlZ6fcYuqqNtKQmpXS/fWz2X6Fs1+j6gHqGN6em+911LqgNO7f/91PWFa5T/VQjOqkXhlRM&#10;1IcwSnx86PiVR34lq3OY2rmD6+i37wddgJ7arjyeMJKWqm5+REQPpVL76pVxFsmsff2fZ3UwZvWn&#10;riio8joJvjJZ/VOtazHKPSsKLE15Xn/cl8OXpqyHP5jR0SYkiVEvfPxFOuxjOfHDJDbVJE28SF1l&#10;eZ0/6bymTBlzGWV6j6ymr457U/UeMMDhXKH4/2XlBGvn4kShmoUcgxo5YZLUc06O70XfoFADJlTk&#10;efdNQdIJJJsKGUo0BfaTKfJHcCtmMIlgwjAzprCoTyNKplKGkQl6XHY/EcTyuPBrgZ/HdQ8k3T0u&#10;fCCZ4roHYXo/hB4XHuPdzwbvRvdNKNi6UT6WbHHhQ28j2OLSh6Fgi2bUFMQwTO7b8rnyseSXz6UP&#10;k0iwxaVPJe19rn2YSn7daO+Lxrj4kRcLjnHxvSiRFOPqR1Le+1x9T6QZcPmjQAhlwOX3MeT9HAu4&#10;/qhb92kGXH8/EY3xAMie8QAEnmjsJgCSZgEPQIBcFGjeBECKZsADEGDC3TdGK/g1/6U8wxrAUJ7k&#10;WcgDIE6AkAeAppzgGQ+AODNDHoAwEWnyAIglI+QBCFNpnoc8ACTt3VUy5AGIvEigGfEAiEUWy+s1&#10;AJGfSsZ4AMTiH/EAUGrfD0DEAyAuSmg1mGehNAMiHgA/EOZmxAMw4xkPABWXuwGIbgIgahbzAFDZ&#10;u2ssvgmAGM2YB8DzhSUg5gGQ8yzmAUiFNKOu7zqBxQkQc/1joc7GXH55ZsZcfqys9wXj6odiyUi4&#10;+r6wMiVcfLmWJTfiC1lBXfykl1xkE669ZIpLLxf/hEsvtNQJV15elBKuvOQVF15eLDdceE+wteHC&#10;y6v4hgsvBXHDhZfbiw0XXkquDVfeE/ueDVdeSvoNl15sVDZceWkubrj0YpuY3igv1YiUSy+2rylX&#10;XixeKZce8blf71OuvFhV0xvppXY/5cqL5T7l0kvNa8qVF5ehlEvPFyFsgqdtbnbSpzjZNn+pzdYX&#10;73AggbNEfdTSNj0dvtE+GBvtB30CpfC0TxbACAKBA3VctQSGygQed+gwOWMZMhI4sbIMoQicWoFp&#10;y0lobCr1uda8I7StVHA7kp5hic2hlXXD07Mj6hmmnh1Vc2rygF2cjTO0jSOqvh1V2qkpuB1V31D1&#10;7aj6hir2Uza+036KnMGOyQo+Zq4d1cBQDeyoBoYq9jVWzhiq2LnYwGnnQlT1+RSm+XwC095Ewe2o&#10;hoYq9hdWzhiq2EFYwQ1V7BFs4LRHIN/1Idsi1chQRZ9vZd1QnQ4N54WkTl45Y0c1MlTRjds4Q904&#10;WUe/bQU3VNFRW8ENVTTNVnBDFX2xFdxQje2oUutLVNHd2lin7lbB7ahSA6vgdlSpSVVwO6rUiCq4&#10;HVVqNgmOftKGKvWTCm5HlVpGBbejSl2hgttRpc5Pwe2oUndHcPRvNlSpgVNwO6rUoym4HVVqwxTc&#10;jiq1Wgp+Q1XXG9Mu0R2x13eRO9fBXeRH4ovbY9lAXdb4lm5i0S0E54TbFnSXgC6cm+fioVGQgbot&#10;s2rhfNxodgVUNQfi8F95eEWO18fXVhkcceN9CVAYAeOrBpqRbXHfjptXTV8o4leftWm0qsrX8V7f&#10;9forFwynMQHGq+OrcZSOkxCbqV0bL4+vBmbmAroMnX3j5fFVw3ACpqxhlZuF0YEYBsXhwSwswZ4A&#10;MGwzZmHU7hOFqbEanRpftXM4oNY4nAbN2cPZs8YtjItzJIXDXnjeHqUp/MP2ex5n7GHHv4DT/uGQ&#10;YR5n+OJgYxaHuwDKPxymzONMOHCAM48z0cWp6TxuTBZUk7l4kP+kH84653EmlXGMOY8zE4PiNzfu&#10;ONEidISzOLqNQP4t2MPWV+MW/MN224ovjgEVDgd9s/6Z2r4UDjp9A4vl6GrYQrKY7chS7tH9Qgy6&#10;lMoGtTAx9LRYmmba1tKkNY5RzGZjb1dSTNe/VKFMCBbGNPFcKJ5TdsxPwjHZFgr7mLsLywROZHQ8&#10;50V7tYKNZXpc87Cq0mqvn4oZl33qFtjDBjfPtPTd8XF6PuaT+jMO3MD+20df8HyYecLl//FpF/VE&#10;F557UzKbZ/TowTr+WT0dc32S8N1/AA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BTsM8tqwgAAJEoAAAOAAAAAAAAAAAAAAAAAC4C&#10;AABkcnMvZTJvRG9jLnhtbFBLAQItABQABgAIAAAAIQAF4gw92QAAAAMBAAAPAAAAAAAAAAAAAAAA&#10;AAULAABkcnMvZG93bnJldi54bWxQSwUGAAAAAAQABADzAAAACwwAAAAA&#10;">
                      <v:rect id="Rectangle 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BwgAAANoAAAAPAAAAZHJzL2Rvd25yZXYueG1sRI9Ba8JA&#10;FITvQv/D8gRvZmOQVlJXkUJBEKSm6aG3R/aZBLNvl+w2if++WxB6HGbmG2a7n0wnBup9a1nBKklB&#10;EFdWt1wrKD/flxsQPiBr7CyTgjt52O+eZlvMtR35QkMRahEh7HNU0ITgcil91ZBBn1hHHL2r7Q2G&#10;KPta6h7HCDedzNL0WRpsOS406OitoepW/BgFJzxzicO1lZuXjyx11H2v3ZdSi/l0eAURaAr/4Uf7&#10;qBVk8Hcl3gC5+wUAAP//AwBQSwECLQAUAAYACAAAACEA2+H2y+4AAACFAQAAEwAAAAAAAAAAAAAA&#10;AAAAAAAAW0NvbnRlbnRfVHlwZXNdLnhtbFBLAQItABQABgAIAAAAIQBa9CxbvwAAABUBAAALAAAA&#10;AAAAAAAAAAAAAB8BAABfcmVscy8ucmVsc1BLAQItABQABgAIAAAAIQBYY/eBwgAAANo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4EB3AEA" w14:textId="08CED9E5" w:rsidR="00A82855" w:rsidRPr="00A82855" w:rsidRDefault="00886557" w:rsidP="009F26B8">
            <w:pPr>
              <w:pStyle w:val="TipText"/>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Pr>
                <w:rFonts w:ascii="Calibri Light" w:hAnsi="Calibri Light" w:cs="Calibri Light"/>
              </w:rPr>
              <w:t>100 words of abstract</w:t>
            </w:r>
          </w:p>
        </w:tc>
      </w:tr>
    </w:tbl>
    <w:p w14:paraId="6786FF08" w14:textId="017C0B6E" w:rsidR="00A82855" w:rsidRDefault="00A82855">
      <w:pPr>
        <w:rPr>
          <w:rFonts w:ascii="Calibri Light" w:hAnsi="Calibri Light" w:cs="Calibri Light"/>
        </w:rPr>
      </w:pPr>
    </w:p>
    <w:p w14:paraId="3AF66A3A" w14:textId="77777777" w:rsidR="00886557" w:rsidRPr="00883362" w:rsidRDefault="00886557" w:rsidP="00883362">
      <w:pPr>
        <w:pStyle w:val="Heading3"/>
        <w:rPr>
          <w:rFonts w:ascii="Calibri Light" w:eastAsia="Times New Roman" w:hAnsi="Calibri Light" w:cs="Calibri Light"/>
          <w:noProof/>
          <w:sz w:val="22"/>
          <w:szCs w:val="22"/>
          <w:lang w:val="en-GB" w:eastAsia="en-GB"/>
        </w:rPr>
      </w:pPr>
      <w:r w:rsidRPr="00883362">
        <w:rPr>
          <w:rFonts w:ascii="Calibri Light" w:eastAsia="Times New Roman" w:hAnsi="Calibri Light" w:cs="Calibri Light"/>
          <w:noProof/>
          <w:sz w:val="22"/>
          <w:szCs w:val="22"/>
          <w:lang w:val="en-GB" w:eastAsia="en-GB"/>
        </w:rPr>
        <w:t>What is the in-discipline challenge and research question of your project?</w:t>
      </w:r>
    </w:p>
    <w:p w14:paraId="1A56042F" w14:textId="77777777" w:rsidR="00886557" w:rsidRPr="00883362" w:rsidRDefault="00886557" w:rsidP="00883362">
      <w:pPr>
        <w:pStyle w:val="Heading3"/>
        <w:rPr>
          <w:rFonts w:ascii="Calibri Light" w:eastAsia="Times New Roman" w:hAnsi="Calibri Light" w:cs="Calibri Light"/>
          <w:noProof/>
          <w:sz w:val="22"/>
          <w:szCs w:val="22"/>
          <w:lang w:val="en-GB" w:eastAsia="en-GB"/>
        </w:rPr>
      </w:pPr>
      <w:r w:rsidRPr="00883362">
        <w:rPr>
          <w:rFonts w:ascii="Calibri Light" w:eastAsia="Times New Roman" w:hAnsi="Calibri Light" w:cs="Calibri Light"/>
          <w:noProof/>
          <w:sz w:val="22"/>
          <w:szCs w:val="22"/>
          <w:lang w:val="en-GB" w:eastAsia="en-GB"/>
        </w:rPr>
        <w:t>Why are you doing this project e.g. the justification, relevance and importance?</w:t>
      </w:r>
    </w:p>
    <w:p w14:paraId="70EB376B" w14:textId="77777777" w:rsidR="00886557" w:rsidRPr="00886557" w:rsidRDefault="00886557" w:rsidP="00886557">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auto"/>
          <w:spacing w:val="-3"/>
          <w:sz w:val="22"/>
          <w:szCs w:val="22"/>
          <w:lang w:val="en-GB" w:eastAsia="en-GB"/>
        </w:rPr>
      </w:pPr>
      <w:r w:rsidRPr="00886557">
        <w:rPr>
          <w:rFonts w:ascii="Calibri Light" w:eastAsia="Times New Roman" w:hAnsi="Calibri Light" w:cs="Calibri Light"/>
          <w:noProof/>
          <w:color w:val="auto"/>
          <w:spacing w:val="-3"/>
          <w:sz w:val="22"/>
          <w:szCs w:val="22"/>
          <w:lang w:val="en-GB" w:eastAsia="en-GB"/>
        </w:rPr>
        <w:t>I for one didn’t know about ‘chatOps’, and thought ‘chatbots’ were the same thing. I can see the advantages and freedom of being able to integrate this with day-to-day software.</w:t>
      </w:r>
    </w:p>
    <w:p w14:paraId="0AB9F47E" w14:textId="77777777" w:rsidR="00886557" w:rsidRPr="00886557" w:rsidRDefault="00886557" w:rsidP="00886557">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FF0000"/>
          <w:spacing w:val="-3"/>
          <w:sz w:val="22"/>
          <w:szCs w:val="22"/>
          <w:lang w:val="en-GB" w:eastAsia="en-GB"/>
        </w:rPr>
      </w:pPr>
    </w:p>
    <w:p w14:paraId="1AE5398D" w14:textId="77777777" w:rsidR="00886557" w:rsidRPr="00886557" w:rsidRDefault="00886557" w:rsidP="00886557">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FF0000"/>
          <w:spacing w:val="-3"/>
          <w:sz w:val="22"/>
          <w:szCs w:val="22"/>
          <w:lang w:val="en-GB" w:eastAsia="en-GB"/>
        </w:rPr>
      </w:pPr>
    </w:p>
    <w:p w14:paraId="66DD9D67" w14:textId="77777777" w:rsidR="00886557" w:rsidRPr="00883362" w:rsidRDefault="00886557" w:rsidP="00883362">
      <w:pPr>
        <w:pStyle w:val="Heading3"/>
        <w:rPr>
          <w:rFonts w:ascii="Calibri Light" w:eastAsia="Times New Roman" w:hAnsi="Calibri Light" w:cs="Calibri Light"/>
          <w:noProof/>
          <w:sz w:val="22"/>
          <w:szCs w:val="22"/>
          <w:lang w:val="en-GB" w:eastAsia="en-GB"/>
        </w:rPr>
      </w:pPr>
      <w:r w:rsidRPr="00883362">
        <w:rPr>
          <w:rFonts w:ascii="Calibri Light" w:eastAsia="Times New Roman" w:hAnsi="Calibri Light" w:cs="Calibri Light"/>
          <w:noProof/>
          <w:sz w:val="22"/>
          <w:szCs w:val="22"/>
          <w:lang w:val="en-GB" w:eastAsia="en-GB"/>
        </w:rPr>
        <w:t>What are the practical element and expected outcome?</w:t>
      </w:r>
    </w:p>
    <w:p w14:paraId="5EEC67AF" w14:textId="77777777" w:rsidR="00886557" w:rsidRPr="00886557" w:rsidRDefault="00886557" w:rsidP="00886557">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FF0000"/>
          <w:spacing w:val="-3"/>
          <w:sz w:val="22"/>
          <w:szCs w:val="22"/>
          <w:lang w:val="en-GB" w:eastAsia="en-GB"/>
        </w:rPr>
      </w:pPr>
    </w:p>
    <w:p w14:paraId="2E529AAA" w14:textId="77777777" w:rsidR="00886557" w:rsidRPr="00883362" w:rsidRDefault="00886557" w:rsidP="00883362">
      <w:pPr>
        <w:pStyle w:val="Heading3"/>
        <w:rPr>
          <w:rFonts w:ascii="Calibri Light" w:eastAsia="Times New Roman" w:hAnsi="Calibri Light" w:cs="Calibri Light"/>
          <w:noProof/>
          <w:sz w:val="22"/>
          <w:szCs w:val="22"/>
          <w:lang w:val="en-GB" w:eastAsia="en-GB"/>
        </w:rPr>
      </w:pPr>
      <w:r w:rsidRPr="00883362">
        <w:rPr>
          <w:rFonts w:ascii="Calibri Light" w:eastAsia="Times New Roman" w:hAnsi="Calibri Light" w:cs="Calibri Light"/>
          <w:noProof/>
          <w:sz w:val="22"/>
          <w:szCs w:val="22"/>
          <w:lang w:val="en-GB" w:eastAsia="en-GB"/>
        </w:rPr>
        <w:t>What are the main results / findings you expect to get from your practical work and how this will help you answer your research question</w:t>
      </w:r>
    </w:p>
    <w:p w14:paraId="3204296D" w14:textId="77777777" w:rsidR="00886557" w:rsidRPr="00886557" w:rsidRDefault="00886557" w:rsidP="00886557">
      <w:pPr>
        <w:widowControl w:val="0"/>
        <w:tabs>
          <w:tab w:val="left" w:pos="0"/>
          <w:tab w:val="left" w:pos="1418"/>
          <w:tab w:val="left" w:pos="5310"/>
          <w:tab w:val="right" w:pos="9000"/>
        </w:tabs>
        <w:suppressAutoHyphens/>
        <w:spacing w:after="0" w:line="240" w:lineRule="auto"/>
        <w:rPr>
          <w:rFonts w:ascii="Calibri Light" w:eastAsia="Times New Roman" w:hAnsi="Calibri Light" w:cs="Calibri Light"/>
          <w:noProof/>
          <w:color w:val="000000"/>
          <w:spacing w:val="-3"/>
          <w:sz w:val="22"/>
          <w:szCs w:val="22"/>
          <w:lang w:val="en-GB" w:eastAsia="en-GB"/>
        </w:rPr>
      </w:pPr>
    </w:p>
    <w:p w14:paraId="0ECF1F74" w14:textId="77777777" w:rsidR="00886557" w:rsidRDefault="00886557">
      <w:pPr>
        <w:rPr>
          <w:rFonts w:ascii="Calibri Light" w:hAnsi="Calibri Light" w:cs="Calibri Light"/>
        </w:rPr>
      </w:pPr>
    </w:p>
    <w:p w14:paraId="198F58CF" w14:textId="77777777" w:rsidR="00886557" w:rsidRPr="00A82855" w:rsidRDefault="00886557">
      <w:pPr>
        <w:rPr>
          <w:rFonts w:ascii="Calibri Light" w:hAnsi="Calibri Light" w:cs="Calibri Light"/>
        </w:rPr>
      </w:pPr>
    </w:p>
    <w:p w14:paraId="3702809F" w14:textId="7C776886" w:rsidR="003312ED" w:rsidRPr="00A82855" w:rsidRDefault="007B6432">
      <w:pPr>
        <w:pStyle w:val="Heading1"/>
        <w:rPr>
          <w:rFonts w:ascii="Calibri Light" w:hAnsi="Calibri Light" w:cs="Calibri Light"/>
        </w:rPr>
      </w:pPr>
      <w:sdt>
        <w:sdtPr>
          <w:rPr>
            <w:rFonts w:ascii="Calibri Light" w:hAnsi="Calibri Light" w:cs="Calibri Light"/>
          </w:rPr>
          <w:alias w:val="Approval and Authority to Proceed:"/>
          <w:tag w:val="Approval and Authority to Proceed:"/>
          <w:id w:val="1678304271"/>
          <w:placeholder>
            <w:docPart w:val="032C33F39BD84CA890FA8771FF4F8759"/>
          </w:placeholder>
          <w:temporary/>
          <w:showingPlcHdr/>
          <w15:appearance w15:val="hidden"/>
        </w:sdtPr>
        <w:sdtEndPr/>
        <w:sdtContent>
          <w:r w:rsidR="001A728E" w:rsidRPr="00A82855">
            <w:rPr>
              <w:rFonts w:ascii="Calibri Light" w:hAnsi="Calibri Light" w:cs="Calibri Light"/>
            </w:rPr>
            <w:t>Approval and Authority to Proceed</w:t>
          </w:r>
        </w:sdtContent>
      </w:sdt>
    </w:p>
    <w:tbl>
      <w:tblPr>
        <w:tblW w:w="0" w:type="auto"/>
        <w:jc w:val="center"/>
        <w:tblBorders>
          <w:insideH w:val="single" w:sz="4" w:space="0" w:color="auto"/>
        </w:tblBorders>
        <w:tblLook w:val="04A0" w:firstRow="1" w:lastRow="0" w:firstColumn="1" w:lastColumn="0" w:noHBand="0" w:noVBand="1"/>
      </w:tblPr>
      <w:tblGrid>
        <w:gridCol w:w="2456"/>
        <w:gridCol w:w="468"/>
        <w:gridCol w:w="2481"/>
        <w:gridCol w:w="468"/>
        <w:gridCol w:w="3487"/>
      </w:tblGrid>
      <w:tr w:rsidR="00A82855" w:rsidRPr="00A82855" w14:paraId="585A7A9A" w14:textId="77777777" w:rsidTr="009F26B8">
        <w:trPr>
          <w:jc w:val="center"/>
        </w:trPr>
        <w:tc>
          <w:tcPr>
            <w:tcW w:w="2943" w:type="dxa"/>
            <w:shd w:val="clear" w:color="auto" w:fill="auto"/>
          </w:tcPr>
          <w:p w14:paraId="5A546905" w14:textId="77777777" w:rsidR="00A82855" w:rsidRPr="00A82855" w:rsidRDefault="00A82855" w:rsidP="009F26B8">
            <w:pPr>
              <w:spacing w:after="0" w:line="240" w:lineRule="auto"/>
              <w:rPr>
                <w:rFonts w:ascii="Calibri Light" w:hAnsi="Calibri Light" w:cs="Calibri Light"/>
                <w:sz w:val="16"/>
                <w:szCs w:val="16"/>
              </w:rPr>
            </w:pPr>
          </w:p>
        </w:tc>
        <w:tc>
          <w:tcPr>
            <w:tcW w:w="567" w:type="dxa"/>
            <w:tcBorders>
              <w:bottom w:val="nil"/>
            </w:tcBorders>
            <w:shd w:val="clear" w:color="auto" w:fill="auto"/>
          </w:tcPr>
          <w:p w14:paraId="734DCE76" w14:textId="77777777" w:rsidR="00A82855" w:rsidRPr="00A82855" w:rsidRDefault="00A82855" w:rsidP="009F26B8">
            <w:pPr>
              <w:spacing w:after="0" w:line="240" w:lineRule="auto"/>
              <w:rPr>
                <w:rFonts w:ascii="Calibri Light" w:hAnsi="Calibri Light" w:cs="Calibri Light"/>
                <w:sz w:val="16"/>
                <w:szCs w:val="16"/>
              </w:rPr>
            </w:pPr>
          </w:p>
        </w:tc>
        <w:tc>
          <w:tcPr>
            <w:tcW w:w="2977" w:type="dxa"/>
            <w:shd w:val="clear" w:color="auto" w:fill="auto"/>
          </w:tcPr>
          <w:p w14:paraId="0AF6896B" w14:textId="77777777" w:rsidR="00A82855" w:rsidRPr="00A82855" w:rsidRDefault="00A82855" w:rsidP="009F26B8">
            <w:pPr>
              <w:spacing w:after="0" w:line="240" w:lineRule="auto"/>
              <w:rPr>
                <w:rFonts w:ascii="Calibri Light" w:hAnsi="Calibri Light" w:cs="Calibri Light"/>
                <w:sz w:val="16"/>
                <w:szCs w:val="16"/>
              </w:rPr>
            </w:pPr>
          </w:p>
        </w:tc>
        <w:tc>
          <w:tcPr>
            <w:tcW w:w="567" w:type="dxa"/>
            <w:tcBorders>
              <w:top w:val="nil"/>
              <w:bottom w:val="nil"/>
            </w:tcBorders>
            <w:shd w:val="clear" w:color="auto" w:fill="auto"/>
          </w:tcPr>
          <w:p w14:paraId="2F028DC9" w14:textId="77777777" w:rsidR="00A82855" w:rsidRPr="00A82855" w:rsidRDefault="00A82855" w:rsidP="009F26B8">
            <w:pPr>
              <w:spacing w:after="0" w:line="240" w:lineRule="auto"/>
              <w:rPr>
                <w:rFonts w:ascii="Calibri Light" w:hAnsi="Calibri Light" w:cs="Calibri Light"/>
                <w:sz w:val="16"/>
                <w:szCs w:val="16"/>
              </w:rPr>
            </w:pPr>
          </w:p>
        </w:tc>
        <w:tc>
          <w:tcPr>
            <w:tcW w:w="2801" w:type="dxa"/>
            <w:shd w:val="clear" w:color="auto" w:fill="auto"/>
          </w:tcPr>
          <w:p w14:paraId="10062F8A" w14:textId="77777777" w:rsidR="00A82855" w:rsidRPr="00A82855" w:rsidRDefault="00A82855" w:rsidP="009F26B8">
            <w:pPr>
              <w:spacing w:after="0" w:line="240" w:lineRule="auto"/>
              <w:rPr>
                <w:rFonts w:ascii="Calibri Light" w:hAnsi="Calibri Light" w:cs="Calibri Light"/>
                <w:sz w:val="16"/>
                <w:szCs w:val="16"/>
              </w:rPr>
            </w:pPr>
            <w:r w:rsidRPr="00A82855">
              <w:rPr>
                <w:rFonts w:ascii="Calibri Light" w:hAnsi="Calibri Light" w:cs="Calibri Light"/>
                <w:noProof/>
                <w:sz w:val="16"/>
                <w:szCs w:val="16"/>
              </w:rPr>
              <w:drawing>
                <wp:inline distT="0" distB="0" distL="0" distR="0" wp14:anchorId="3C23A371" wp14:editId="3E420C41">
                  <wp:extent cx="2077517" cy="43016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0415" r="22860" b="6636"/>
                          <a:stretch/>
                        </pic:blipFill>
                        <pic:spPr bwMode="auto">
                          <a:xfrm>
                            <a:off x="0" y="0"/>
                            <a:ext cx="2108538" cy="43659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82855" w:rsidRPr="00A82855" w14:paraId="425A2A54" w14:textId="77777777" w:rsidTr="009F26B8">
        <w:trPr>
          <w:trHeight w:val="1481"/>
          <w:jc w:val="center"/>
        </w:trPr>
        <w:tc>
          <w:tcPr>
            <w:tcW w:w="2943" w:type="dxa"/>
            <w:shd w:val="clear" w:color="auto" w:fill="auto"/>
          </w:tcPr>
          <w:p w14:paraId="221E4C00" w14:textId="77777777" w:rsidR="00A82855" w:rsidRPr="00A82855" w:rsidRDefault="00A82855" w:rsidP="009F26B8">
            <w:pPr>
              <w:jc w:val="center"/>
              <w:rPr>
                <w:rFonts w:ascii="Calibri Light" w:hAnsi="Calibri Light" w:cs="Calibri Light"/>
                <w:sz w:val="16"/>
                <w:szCs w:val="16"/>
              </w:rPr>
            </w:pPr>
            <w:r w:rsidRPr="00A82855">
              <w:rPr>
                <w:rFonts w:ascii="Calibri Light" w:hAnsi="Calibri Light" w:cs="Calibri Light"/>
                <w:sz w:val="16"/>
                <w:szCs w:val="16"/>
              </w:rPr>
              <w:t>Angus Greenland</w:t>
            </w:r>
          </w:p>
          <w:p w14:paraId="7F565E9C" w14:textId="77777777" w:rsidR="00A82855" w:rsidRPr="00A82855" w:rsidRDefault="00A82855" w:rsidP="009F26B8">
            <w:pPr>
              <w:spacing w:after="0" w:line="240" w:lineRule="auto"/>
              <w:jc w:val="center"/>
              <w:rPr>
                <w:rFonts w:ascii="Calibri Light" w:hAnsi="Calibri Light" w:cs="Calibri Light"/>
                <w:sz w:val="16"/>
                <w:szCs w:val="16"/>
              </w:rPr>
            </w:pPr>
            <w:r w:rsidRPr="00A82855">
              <w:rPr>
                <w:rFonts w:ascii="Calibri Light" w:hAnsi="Calibri Light" w:cs="Calibri Light"/>
                <w:sz w:val="16"/>
                <w:szCs w:val="16"/>
              </w:rPr>
              <w:t>(Project Client)</w:t>
            </w:r>
          </w:p>
          <w:p w14:paraId="2F7872DF" w14:textId="77777777" w:rsidR="00A82855" w:rsidRPr="00A82855" w:rsidRDefault="00A82855" w:rsidP="009F26B8">
            <w:pPr>
              <w:spacing w:after="0" w:line="240" w:lineRule="auto"/>
              <w:jc w:val="center"/>
              <w:rPr>
                <w:rFonts w:ascii="Calibri Light" w:hAnsi="Calibri Light" w:cs="Calibri Light"/>
                <w:sz w:val="16"/>
                <w:szCs w:val="16"/>
              </w:rPr>
            </w:pPr>
          </w:p>
          <w:p w14:paraId="3ADB9394" w14:textId="77777777" w:rsidR="00A82855" w:rsidRPr="00A82855" w:rsidRDefault="00A82855" w:rsidP="009F26B8">
            <w:pPr>
              <w:spacing w:after="0" w:line="240" w:lineRule="auto"/>
              <w:jc w:val="center"/>
              <w:rPr>
                <w:rFonts w:ascii="Calibri Light" w:hAnsi="Calibri Light" w:cs="Calibri Light"/>
                <w:sz w:val="16"/>
                <w:szCs w:val="16"/>
              </w:rPr>
            </w:pPr>
          </w:p>
          <w:p w14:paraId="14B961F2" w14:textId="77777777" w:rsidR="00A82855" w:rsidRPr="00A82855" w:rsidRDefault="00A82855" w:rsidP="009F26B8">
            <w:pPr>
              <w:spacing w:after="0" w:line="240" w:lineRule="auto"/>
              <w:jc w:val="center"/>
              <w:rPr>
                <w:rFonts w:ascii="Calibri Light" w:hAnsi="Calibri Light" w:cs="Calibri Light"/>
                <w:sz w:val="16"/>
                <w:szCs w:val="16"/>
              </w:rPr>
            </w:pPr>
            <w:r w:rsidRPr="00A82855">
              <w:rPr>
                <w:rFonts w:ascii="Calibri Light" w:hAnsi="Calibri Light" w:cs="Calibri Light"/>
                <w:sz w:val="16"/>
                <w:szCs w:val="16"/>
              </w:rPr>
              <w:t>Date: _____________</w:t>
            </w:r>
          </w:p>
        </w:tc>
        <w:tc>
          <w:tcPr>
            <w:tcW w:w="567" w:type="dxa"/>
            <w:tcBorders>
              <w:top w:val="nil"/>
              <w:bottom w:val="nil"/>
            </w:tcBorders>
            <w:shd w:val="clear" w:color="auto" w:fill="auto"/>
          </w:tcPr>
          <w:p w14:paraId="26EF37D7" w14:textId="77777777" w:rsidR="00A82855" w:rsidRPr="00A82855" w:rsidRDefault="00A82855" w:rsidP="009F26B8">
            <w:pPr>
              <w:spacing w:after="0" w:line="240" w:lineRule="auto"/>
              <w:jc w:val="center"/>
              <w:rPr>
                <w:rFonts w:ascii="Calibri Light" w:hAnsi="Calibri Light" w:cs="Calibri Light"/>
                <w:sz w:val="16"/>
                <w:szCs w:val="16"/>
              </w:rPr>
            </w:pPr>
          </w:p>
        </w:tc>
        <w:tc>
          <w:tcPr>
            <w:tcW w:w="2977" w:type="dxa"/>
            <w:shd w:val="clear" w:color="auto" w:fill="auto"/>
          </w:tcPr>
          <w:p w14:paraId="423DEC0D" w14:textId="77777777" w:rsidR="00A82855" w:rsidRPr="00A82855" w:rsidRDefault="00A82855" w:rsidP="009F26B8">
            <w:pPr>
              <w:jc w:val="center"/>
              <w:rPr>
                <w:rFonts w:ascii="Calibri Light" w:hAnsi="Calibri Light" w:cs="Calibri Light"/>
                <w:sz w:val="16"/>
                <w:szCs w:val="16"/>
              </w:rPr>
            </w:pPr>
            <w:r w:rsidRPr="00A82855">
              <w:rPr>
                <w:rFonts w:ascii="Calibri Light" w:hAnsi="Calibri Light" w:cs="Calibri Light"/>
                <w:sz w:val="16"/>
                <w:szCs w:val="16"/>
              </w:rPr>
              <w:t>Gavin McClary</w:t>
            </w:r>
          </w:p>
          <w:p w14:paraId="5C958A5C" w14:textId="77777777" w:rsidR="00A82855" w:rsidRPr="00A82855" w:rsidRDefault="00A82855" w:rsidP="009F26B8">
            <w:pPr>
              <w:spacing w:after="0" w:line="240" w:lineRule="auto"/>
              <w:jc w:val="center"/>
              <w:rPr>
                <w:rFonts w:ascii="Calibri Light" w:hAnsi="Calibri Light" w:cs="Calibri Light"/>
                <w:sz w:val="16"/>
                <w:szCs w:val="16"/>
              </w:rPr>
            </w:pPr>
            <w:r w:rsidRPr="00A82855">
              <w:rPr>
                <w:rFonts w:ascii="Calibri Light" w:hAnsi="Calibri Light" w:cs="Calibri Light"/>
                <w:sz w:val="16"/>
                <w:szCs w:val="16"/>
              </w:rPr>
              <w:t>(Project Sponsor)</w:t>
            </w:r>
          </w:p>
          <w:p w14:paraId="6FE9CAE1" w14:textId="77777777" w:rsidR="00A82855" w:rsidRPr="00A82855" w:rsidRDefault="00A82855" w:rsidP="009F26B8">
            <w:pPr>
              <w:spacing w:after="0" w:line="240" w:lineRule="auto"/>
              <w:jc w:val="center"/>
              <w:rPr>
                <w:rFonts w:ascii="Calibri Light" w:hAnsi="Calibri Light" w:cs="Calibri Light"/>
                <w:sz w:val="16"/>
                <w:szCs w:val="16"/>
              </w:rPr>
            </w:pPr>
          </w:p>
          <w:p w14:paraId="7719034F" w14:textId="77777777" w:rsidR="00A82855" w:rsidRPr="00A82855" w:rsidRDefault="00A82855" w:rsidP="009F26B8">
            <w:pPr>
              <w:spacing w:after="0" w:line="240" w:lineRule="auto"/>
              <w:jc w:val="center"/>
              <w:rPr>
                <w:rFonts w:ascii="Calibri Light" w:hAnsi="Calibri Light" w:cs="Calibri Light"/>
                <w:sz w:val="16"/>
                <w:szCs w:val="16"/>
              </w:rPr>
            </w:pPr>
          </w:p>
          <w:p w14:paraId="15A0EB5B" w14:textId="77777777" w:rsidR="00A82855" w:rsidRPr="00A82855" w:rsidRDefault="00A82855" w:rsidP="009F26B8">
            <w:pPr>
              <w:spacing w:after="0" w:line="240" w:lineRule="auto"/>
              <w:jc w:val="center"/>
              <w:rPr>
                <w:rFonts w:ascii="Calibri Light" w:hAnsi="Calibri Light" w:cs="Calibri Light"/>
                <w:sz w:val="16"/>
                <w:szCs w:val="16"/>
              </w:rPr>
            </w:pPr>
            <w:r w:rsidRPr="00A82855">
              <w:rPr>
                <w:rFonts w:ascii="Calibri Light" w:hAnsi="Calibri Light" w:cs="Calibri Light"/>
                <w:sz w:val="16"/>
                <w:szCs w:val="16"/>
              </w:rPr>
              <w:t>Date: _____________</w:t>
            </w:r>
          </w:p>
        </w:tc>
        <w:tc>
          <w:tcPr>
            <w:tcW w:w="567" w:type="dxa"/>
            <w:tcBorders>
              <w:top w:val="nil"/>
            </w:tcBorders>
            <w:shd w:val="clear" w:color="auto" w:fill="auto"/>
          </w:tcPr>
          <w:p w14:paraId="5971CD10" w14:textId="77777777" w:rsidR="00A82855" w:rsidRPr="00A82855" w:rsidRDefault="00A82855" w:rsidP="009F26B8">
            <w:pPr>
              <w:spacing w:after="0" w:line="240" w:lineRule="auto"/>
              <w:jc w:val="center"/>
              <w:rPr>
                <w:rFonts w:ascii="Calibri Light" w:hAnsi="Calibri Light" w:cs="Calibri Light"/>
                <w:sz w:val="16"/>
                <w:szCs w:val="16"/>
              </w:rPr>
            </w:pPr>
          </w:p>
        </w:tc>
        <w:tc>
          <w:tcPr>
            <w:tcW w:w="2801" w:type="dxa"/>
            <w:shd w:val="clear" w:color="auto" w:fill="auto"/>
          </w:tcPr>
          <w:p w14:paraId="7DD4B1D4" w14:textId="77777777" w:rsidR="00A82855" w:rsidRPr="00A82855" w:rsidRDefault="00A82855" w:rsidP="009F26B8">
            <w:pPr>
              <w:jc w:val="center"/>
              <w:rPr>
                <w:rFonts w:ascii="Calibri Light" w:hAnsi="Calibri Light" w:cs="Calibri Light"/>
                <w:sz w:val="16"/>
                <w:szCs w:val="16"/>
              </w:rPr>
            </w:pPr>
            <w:r w:rsidRPr="00A82855">
              <w:rPr>
                <w:rFonts w:ascii="Calibri Light" w:hAnsi="Calibri Light" w:cs="Calibri Light"/>
                <w:sz w:val="16"/>
                <w:szCs w:val="16"/>
              </w:rPr>
              <w:t>Alan Heslop</w:t>
            </w:r>
          </w:p>
          <w:p w14:paraId="63B71C1B" w14:textId="77777777" w:rsidR="00A82855" w:rsidRPr="00A82855" w:rsidRDefault="00A82855" w:rsidP="009F26B8">
            <w:pPr>
              <w:spacing w:after="0" w:line="240" w:lineRule="auto"/>
              <w:jc w:val="center"/>
              <w:rPr>
                <w:rFonts w:ascii="Calibri Light" w:hAnsi="Calibri Light" w:cs="Calibri Light"/>
                <w:sz w:val="16"/>
                <w:szCs w:val="16"/>
              </w:rPr>
            </w:pPr>
            <w:r w:rsidRPr="00A82855">
              <w:rPr>
                <w:rFonts w:ascii="Calibri Light" w:hAnsi="Calibri Light" w:cs="Calibri Light"/>
                <w:sz w:val="16"/>
                <w:szCs w:val="16"/>
              </w:rPr>
              <w:t>(Project Manager)</w:t>
            </w:r>
          </w:p>
          <w:p w14:paraId="02BE2F06" w14:textId="77777777" w:rsidR="00A82855" w:rsidRPr="00A82855" w:rsidRDefault="00A82855" w:rsidP="009F26B8">
            <w:pPr>
              <w:spacing w:after="0" w:line="240" w:lineRule="auto"/>
              <w:jc w:val="center"/>
              <w:rPr>
                <w:rFonts w:ascii="Calibri Light" w:hAnsi="Calibri Light" w:cs="Calibri Light"/>
                <w:sz w:val="16"/>
                <w:szCs w:val="16"/>
              </w:rPr>
            </w:pPr>
          </w:p>
          <w:p w14:paraId="551EAC48" w14:textId="77777777" w:rsidR="00A82855" w:rsidRPr="00A82855" w:rsidRDefault="00A82855" w:rsidP="009F26B8">
            <w:pPr>
              <w:spacing w:after="0" w:line="240" w:lineRule="auto"/>
              <w:jc w:val="center"/>
              <w:rPr>
                <w:rFonts w:ascii="Calibri Light" w:hAnsi="Calibri Light" w:cs="Calibri Light"/>
                <w:sz w:val="16"/>
                <w:szCs w:val="16"/>
              </w:rPr>
            </w:pPr>
          </w:p>
          <w:p w14:paraId="14C41B5B" w14:textId="77777777" w:rsidR="00A82855" w:rsidRPr="00A82855" w:rsidRDefault="00A82855" w:rsidP="009F26B8">
            <w:pPr>
              <w:spacing w:after="0" w:line="240" w:lineRule="auto"/>
              <w:jc w:val="center"/>
              <w:rPr>
                <w:rFonts w:ascii="Calibri Light" w:hAnsi="Calibri Light" w:cs="Calibri Light"/>
                <w:sz w:val="16"/>
                <w:szCs w:val="16"/>
              </w:rPr>
            </w:pPr>
            <w:r w:rsidRPr="00A82855">
              <w:rPr>
                <w:rFonts w:ascii="Calibri Light" w:hAnsi="Calibri Light" w:cs="Calibri Light"/>
                <w:sz w:val="16"/>
                <w:szCs w:val="16"/>
              </w:rPr>
              <w:t>Date: _____________</w:t>
            </w:r>
          </w:p>
        </w:tc>
      </w:tr>
    </w:tbl>
    <w:p w14:paraId="1816C22B" w14:textId="77777777" w:rsidR="00A82855" w:rsidRPr="00A82855" w:rsidRDefault="00A82855" w:rsidP="00A82855">
      <w:pPr>
        <w:rPr>
          <w:rFonts w:ascii="Calibri Light" w:hAnsi="Calibri Light" w:cs="Calibri Light"/>
          <w:b/>
          <w:sz w:val="22"/>
          <w:szCs w:val="22"/>
        </w:rPr>
      </w:pPr>
    </w:p>
    <w:p w14:paraId="0BF1E7C0" w14:textId="2E83DF83" w:rsidR="00A82855" w:rsidRPr="00A82855" w:rsidRDefault="000E3E6B" w:rsidP="00A82855">
      <w:pPr>
        <w:rPr>
          <w:rFonts w:ascii="Calibri Light" w:hAnsi="Calibri Light" w:cs="Calibri Light"/>
        </w:rPr>
      </w:pPr>
      <w:r w:rsidRPr="000E3E6B">
        <w:rPr>
          <w:rFonts w:ascii="Calibri Light" w:hAnsi="Calibri Light" w:cs="Calibri Light"/>
          <w:noProof/>
        </w:rPr>
        <w:drawing>
          <wp:inline distT="0" distB="0" distL="0" distR="0" wp14:anchorId="14227870" wp14:editId="33D87AFC">
            <wp:extent cx="5943600" cy="40506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50665"/>
                    </a:xfrm>
                    <a:prstGeom prst="rect">
                      <a:avLst/>
                    </a:prstGeom>
                  </pic:spPr>
                </pic:pic>
              </a:graphicData>
            </a:graphic>
          </wp:inline>
        </w:drawing>
      </w:r>
    </w:p>
    <w:sectPr w:rsidR="00A82855" w:rsidRPr="00A82855">
      <w:footerReference w:type="default" r:id="rId13"/>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CA97F" w14:textId="77777777" w:rsidR="007B6432" w:rsidRDefault="007B6432">
      <w:pPr>
        <w:spacing w:after="0" w:line="240" w:lineRule="auto"/>
      </w:pPr>
      <w:r>
        <w:separator/>
      </w:r>
    </w:p>
  </w:endnote>
  <w:endnote w:type="continuationSeparator" w:id="0">
    <w:p w14:paraId="1BA28095" w14:textId="77777777" w:rsidR="007B6432" w:rsidRDefault="007B6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87150"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E1E84" w14:textId="77777777" w:rsidR="007B6432" w:rsidRDefault="007B6432">
      <w:pPr>
        <w:spacing w:after="0" w:line="240" w:lineRule="auto"/>
      </w:pPr>
      <w:r>
        <w:separator/>
      </w:r>
    </w:p>
  </w:footnote>
  <w:footnote w:type="continuationSeparator" w:id="0">
    <w:p w14:paraId="659FA7B6" w14:textId="77777777" w:rsidR="007B6432" w:rsidRDefault="007B6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A80C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33B02"/>
    <w:multiLevelType w:val="hybridMultilevel"/>
    <w:tmpl w:val="E5BE2BEA"/>
    <w:lvl w:ilvl="0" w:tplc="25CE9E44">
      <w:numFmt w:val="bullet"/>
      <w:lvlText w:val="-"/>
      <w:lvlJc w:val="left"/>
      <w:pPr>
        <w:ind w:left="720" w:hanging="360"/>
      </w:pPr>
      <w:rPr>
        <w:rFonts w:ascii="Arial Narrow" w:eastAsia="Times New Roman" w:hAnsi="Arial Narrow" w:cs="Arial Narro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0675A9"/>
    <w:multiLevelType w:val="hybridMultilevel"/>
    <w:tmpl w:val="714860F2"/>
    <w:lvl w:ilvl="0" w:tplc="5A1C7900">
      <w:numFmt w:val="bullet"/>
      <w:lvlText w:val="-"/>
      <w:lvlJc w:val="left"/>
      <w:pPr>
        <w:ind w:left="720" w:hanging="360"/>
      </w:pPr>
      <w:rPr>
        <w:rFonts w:ascii="Calibri Light" w:eastAsia="Times New Roman" w:hAnsi="Calibri Light" w:cs="Calibri Light"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9D71FB"/>
    <w:multiLevelType w:val="hybridMultilevel"/>
    <w:tmpl w:val="2BAE2F24"/>
    <w:lvl w:ilvl="0" w:tplc="BA2A570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9127A6"/>
    <w:multiLevelType w:val="hybridMultilevel"/>
    <w:tmpl w:val="E04074FE"/>
    <w:lvl w:ilvl="0" w:tplc="16BCB38E">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497507"/>
    <w:multiLevelType w:val="hybridMultilevel"/>
    <w:tmpl w:val="C1CE85A4"/>
    <w:lvl w:ilvl="0" w:tplc="16BCB38E">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DA06DD"/>
    <w:multiLevelType w:val="hybridMultilevel"/>
    <w:tmpl w:val="F15285C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8" w15:restartNumberingAfterBreak="0">
    <w:nsid w:val="5C5202A5"/>
    <w:multiLevelType w:val="hybridMultilevel"/>
    <w:tmpl w:val="478890BC"/>
    <w:lvl w:ilvl="0" w:tplc="25CE9E44">
      <w:numFmt w:val="bullet"/>
      <w:lvlText w:val="-"/>
      <w:lvlJc w:val="left"/>
      <w:pPr>
        <w:ind w:left="720" w:hanging="360"/>
      </w:pPr>
      <w:rPr>
        <w:rFonts w:ascii="Arial Narrow" w:eastAsia="Times New Roman" w:hAnsi="Arial Narrow" w:cs="Arial Narro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0" w15:restartNumberingAfterBreak="0">
    <w:nsid w:val="6C414E71"/>
    <w:multiLevelType w:val="hybridMultilevel"/>
    <w:tmpl w:val="0E4835B6"/>
    <w:lvl w:ilvl="0" w:tplc="16BCB38E">
      <w:numFmt w:val="bullet"/>
      <w:lvlText w:val="-"/>
      <w:lvlJc w:val="left"/>
      <w:pPr>
        <w:ind w:left="720" w:hanging="360"/>
      </w:pPr>
      <w:rPr>
        <w:rFonts w:ascii="Calibri Light" w:eastAsiaTheme="minorHAnsi" w:hAnsi="Calibri Light" w:cs="Calibri Light"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DC548B"/>
    <w:multiLevelType w:val="hybridMultilevel"/>
    <w:tmpl w:val="659A62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9"/>
  </w:num>
  <w:num w:numId="3">
    <w:abstractNumId w:val="19"/>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6"/>
  </w:num>
  <w:num w:numId="17">
    <w:abstractNumId w:val="18"/>
  </w:num>
  <w:num w:numId="18">
    <w:abstractNumId w:val="11"/>
  </w:num>
  <w:num w:numId="19">
    <w:abstractNumId w:val="12"/>
  </w:num>
  <w:num w:numId="20">
    <w:abstractNumId w:val="21"/>
  </w:num>
  <w:num w:numId="21">
    <w:abstractNumId w:val="13"/>
  </w:num>
  <w:num w:numId="22">
    <w:abstractNumId w:val="14"/>
  </w:num>
  <w:num w:numId="23">
    <w:abstractNumId w:val="2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45"/>
    <w:rsid w:val="00025B6B"/>
    <w:rsid w:val="00076844"/>
    <w:rsid w:val="000824BE"/>
    <w:rsid w:val="00083B37"/>
    <w:rsid w:val="000A0612"/>
    <w:rsid w:val="000B06B2"/>
    <w:rsid w:val="000D6776"/>
    <w:rsid w:val="000E3E6B"/>
    <w:rsid w:val="00112592"/>
    <w:rsid w:val="0014015D"/>
    <w:rsid w:val="001420C9"/>
    <w:rsid w:val="001442F1"/>
    <w:rsid w:val="0015469C"/>
    <w:rsid w:val="00157AE5"/>
    <w:rsid w:val="0019230D"/>
    <w:rsid w:val="00194290"/>
    <w:rsid w:val="001971F5"/>
    <w:rsid w:val="001A728E"/>
    <w:rsid w:val="001E042A"/>
    <w:rsid w:val="001F7907"/>
    <w:rsid w:val="002030D7"/>
    <w:rsid w:val="00225505"/>
    <w:rsid w:val="002523C5"/>
    <w:rsid w:val="00265055"/>
    <w:rsid w:val="00265D08"/>
    <w:rsid w:val="00276452"/>
    <w:rsid w:val="00280EE1"/>
    <w:rsid w:val="002C53DD"/>
    <w:rsid w:val="002D2E9A"/>
    <w:rsid w:val="003312ED"/>
    <w:rsid w:val="00333C30"/>
    <w:rsid w:val="00344F57"/>
    <w:rsid w:val="00354AF7"/>
    <w:rsid w:val="003574D0"/>
    <w:rsid w:val="00360BD1"/>
    <w:rsid w:val="003819E0"/>
    <w:rsid w:val="00384813"/>
    <w:rsid w:val="003858E7"/>
    <w:rsid w:val="00391996"/>
    <w:rsid w:val="003A1221"/>
    <w:rsid w:val="003A20CE"/>
    <w:rsid w:val="003A239A"/>
    <w:rsid w:val="003A647B"/>
    <w:rsid w:val="003B0A62"/>
    <w:rsid w:val="003B2085"/>
    <w:rsid w:val="003C764E"/>
    <w:rsid w:val="003D0BD9"/>
    <w:rsid w:val="003D2996"/>
    <w:rsid w:val="004018C1"/>
    <w:rsid w:val="0043271A"/>
    <w:rsid w:val="004727F4"/>
    <w:rsid w:val="00475799"/>
    <w:rsid w:val="004825E2"/>
    <w:rsid w:val="004A0A8D"/>
    <w:rsid w:val="004A2412"/>
    <w:rsid w:val="004A383D"/>
    <w:rsid w:val="004B732D"/>
    <w:rsid w:val="00505E16"/>
    <w:rsid w:val="00507799"/>
    <w:rsid w:val="00570099"/>
    <w:rsid w:val="00575B92"/>
    <w:rsid w:val="005778A1"/>
    <w:rsid w:val="005803ED"/>
    <w:rsid w:val="005B10FE"/>
    <w:rsid w:val="005C1009"/>
    <w:rsid w:val="005C7963"/>
    <w:rsid w:val="005D4DC9"/>
    <w:rsid w:val="005E20E8"/>
    <w:rsid w:val="005E2F45"/>
    <w:rsid w:val="005E53E6"/>
    <w:rsid w:val="005F7999"/>
    <w:rsid w:val="006126DB"/>
    <w:rsid w:val="00626EDA"/>
    <w:rsid w:val="00630BFB"/>
    <w:rsid w:val="00634D6C"/>
    <w:rsid w:val="00650637"/>
    <w:rsid w:val="00662337"/>
    <w:rsid w:val="0066638E"/>
    <w:rsid w:val="00671B1B"/>
    <w:rsid w:val="00691E89"/>
    <w:rsid w:val="006A0A8D"/>
    <w:rsid w:val="006A626B"/>
    <w:rsid w:val="006B2916"/>
    <w:rsid w:val="006C465C"/>
    <w:rsid w:val="006D7FF8"/>
    <w:rsid w:val="00704472"/>
    <w:rsid w:val="00717D82"/>
    <w:rsid w:val="007213C1"/>
    <w:rsid w:val="0074169E"/>
    <w:rsid w:val="0076059A"/>
    <w:rsid w:val="0076576E"/>
    <w:rsid w:val="007770D7"/>
    <w:rsid w:val="00791457"/>
    <w:rsid w:val="007A0578"/>
    <w:rsid w:val="007A5A19"/>
    <w:rsid w:val="007B0811"/>
    <w:rsid w:val="007B6432"/>
    <w:rsid w:val="007D3C03"/>
    <w:rsid w:val="007E4352"/>
    <w:rsid w:val="007F372E"/>
    <w:rsid w:val="00811CB3"/>
    <w:rsid w:val="00825CF4"/>
    <w:rsid w:val="00846FDA"/>
    <w:rsid w:val="00871B6D"/>
    <w:rsid w:val="00883362"/>
    <w:rsid w:val="00886557"/>
    <w:rsid w:val="008865D2"/>
    <w:rsid w:val="008A555D"/>
    <w:rsid w:val="008C451F"/>
    <w:rsid w:val="008D5E06"/>
    <w:rsid w:val="008D6D77"/>
    <w:rsid w:val="008E6B6C"/>
    <w:rsid w:val="00953CD8"/>
    <w:rsid w:val="00954BFF"/>
    <w:rsid w:val="00973C73"/>
    <w:rsid w:val="00985D00"/>
    <w:rsid w:val="00991099"/>
    <w:rsid w:val="0099366A"/>
    <w:rsid w:val="009A6A9C"/>
    <w:rsid w:val="009C0B83"/>
    <w:rsid w:val="009C50D6"/>
    <w:rsid w:val="009C5AA4"/>
    <w:rsid w:val="009D0B81"/>
    <w:rsid w:val="00A000B5"/>
    <w:rsid w:val="00A03F86"/>
    <w:rsid w:val="00A05F19"/>
    <w:rsid w:val="00A06B98"/>
    <w:rsid w:val="00A11BB6"/>
    <w:rsid w:val="00A245B0"/>
    <w:rsid w:val="00A43E2D"/>
    <w:rsid w:val="00A46046"/>
    <w:rsid w:val="00A82855"/>
    <w:rsid w:val="00A96577"/>
    <w:rsid w:val="00AA316B"/>
    <w:rsid w:val="00AA3DDD"/>
    <w:rsid w:val="00AC354F"/>
    <w:rsid w:val="00AC4826"/>
    <w:rsid w:val="00AC76BB"/>
    <w:rsid w:val="00AE602A"/>
    <w:rsid w:val="00B342BA"/>
    <w:rsid w:val="00B35B66"/>
    <w:rsid w:val="00B472EF"/>
    <w:rsid w:val="00B52EAE"/>
    <w:rsid w:val="00B92255"/>
    <w:rsid w:val="00BA00A8"/>
    <w:rsid w:val="00BA648C"/>
    <w:rsid w:val="00BB2DF1"/>
    <w:rsid w:val="00BC1FD2"/>
    <w:rsid w:val="00BC2A4C"/>
    <w:rsid w:val="00BC58AC"/>
    <w:rsid w:val="00BE7B4D"/>
    <w:rsid w:val="00C12E2A"/>
    <w:rsid w:val="00C314F4"/>
    <w:rsid w:val="00C43573"/>
    <w:rsid w:val="00C63AEA"/>
    <w:rsid w:val="00C808A8"/>
    <w:rsid w:val="00C82DDE"/>
    <w:rsid w:val="00C92C41"/>
    <w:rsid w:val="00C96536"/>
    <w:rsid w:val="00CD2966"/>
    <w:rsid w:val="00CF2C35"/>
    <w:rsid w:val="00CF357E"/>
    <w:rsid w:val="00D57E3E"/>
    <w:rsid w:val="00D9374F"/>
    <w:rsid w:val="00DB24CB"/>
    <w:rsid w:val="00DC162C"/>
    <w:rsid w:val="00DE3AA3"/>
    <w:rsid w:val="00DF5013"/>
    <w:rsid w:val="00E07195"/>
    <w:rsid w:val="00E22351"/>
    <w:rsid w:val="00E37A2C"/>
    <w:rsid w:val="00E43C4B"/>
    <w:rsid w:val="00E445A8"/>
    <w:rsid w:val="00E573C6"/>
    <w:rsid w:val="00E60268"/>
    <w:rsid w:val="00E82036"/>
    <w:rsid w:val="00E83A17"/>
    <w:rsid w:val="00E85B45"/>
    <w:rsid w:val="00E9640A"/>
    <w:rsid w:val="00E971B8"/>
    <w:rsid w:val="00EA2B22"/>
    <w:rsid w:val="00EC063B"/>
    <w:rsid w:val="00EF5C0A"/>
    <w:rsid w:val="00F01D2E"/>
    <w:rsid w:val="00F12CBA"/>
    <w:rsid w:val="00F1586E"/>
    <w:rsid w:val="00F42BA8"/>
    <w:rsid w:val="00F64224"/>
    <w:rsid w:val="00F866FC"/>
    <w:rsid w:val="00F92481"/>
    <w:rsid w:val="00FA6C89"/>
    <w:rsid w:val="00FF0C15"/>
    <w:rsid w:val="00FF7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7CC6B"/>
  <w15:chartTrackingRefBased/>
  <w15:docId w15:val="{DE8D0EAB-4B54-458D-A97C-A71C6FE8C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FA6C89"/>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2">
    <w:name w:val="toc 2"/>
    <w:basedOn w:val="Normal"/>
    <w:next w:val="Normal"/>
    <w:autoRedefine/>
    <w:uiPriority w:val="39"/>
    <w:unhideWhenUsed/>
    <w:rsid w:val="00FA6C89"/>
    <w:pPr>
      <w:spacing w:after="100" w:line="259" w:lineRule="auto"/>
      <w:ind w:left="220"/>
    </w:pPr>
    <w:rPr>
      <w:rFonts w:eastAsiaTheme="minorEastAsia" w:cs="Times New Roman"/>
      <w:color w:val="auto"/>
      <w:sz w:val="22"/>
      <w:szCs w:val="22"/>
      <w:lang w:eastAsia="en-US"/>
    </w:rPr>
  </w:style>
  <w:style w:type="paragraph" w:styleId="TOC1">
    <w:name w:val="toc 1"/>
    <w:basedOn w:val="Normal"/>
    <w:next w:val="Normal"/>
    <w:autoRedefine/>
    <w:uiPriority w:val="39"/>
    <w:unhideWhenUsed/>
    <w:rsid w:val="00FA6C89"/>
    <w:pPr>
      <w:spacing w:after="100" w:line="259" w:lineRule="auto"/>
    </w:pPr>
    <w:rPr>
      <w:rFonts w:eastAsiaTheme="minorEastAsia" w:cs="Times New Roman"/>
      <w:color w:val="auto"/>
      <w:sz w:val="22"/>
      <w:szCs w:val="22"/>
      <w:lang w:eastAsia="en-US"/>
    </w:rPr>
  </w:style>
  <w:style w:type="paragraph" w:styleId="TOC3">
    <w:name w:val="toc 3"/>
    <w:basedOn w:val="Normal"/>
    <w:next w:val="Normal"/>
    <w:autoRedefine/>
    <w:uiPriority w:val="39"/>
    <w:unhideWhenUsed/>
    <w:rsid w:val="00FA6C89"/>
    <w:pPr>
      <w:spacing w:after="100" w:line="259" w:lineRule="auto"/>
      <w:ind w:left="440"/>
    </w:pPr>
    <w:rPr>
      <w:rFonts w:eastAsiaTheme="minorEastAsia" w:cs="Times New Roman"/>
      <w:color w:val="auto"/>
      <w:sz w:val="22"/>
      <w:szCs w:val="22"/>
      <w:lang w:eastAsia="en-US"/>
    </w:rPr>
  </w:style>
  <w:style w:type="paragraph" w:styleId="ListParagraph">
    <w:name w:val="List Paragraph"/>
    <w:basedOn w:val="Normal"/>
    <w:uiPriority w:val="34"/>
    <w:unhideWhenUsed/>
    <w:qFormat/>
    <w:rsid w:val="00D9374F"/>
    <w:pPr>
      <w:ind w:left="720"/>
      <w:contextualSpacing/>
    </w:pPr>
  </w:style>
  <w:style w:type="character" w:styleId="UnresolvedMention">
    <w:name w:val="Unresolved Mention"/>
    <w:basedOn w:val="DefaultParagraphFont"/>
    <w:uiPriority w:val="99"/>
    <w:semiHidden/>
    <w:unhideWhenUsed/>
    <w:rsid w:val="003A239A"/>
    <w:rPr>
      <w:color w:val="605E5C"/>
      <w:shd w:val="clear" w:color="auto" w:fill="E1DFDD"/>
    </w:rPr>
  </w:style>
  <w:style w:type="paragraph" w:styleId="NormalWeb">
    <w:name w:val="Normal (Web)"/>
    <w:basedOn w:val="Normal"/>
    <w:uiPriority w:val="99"/>
    <w:semiHidden/>
    <w:unhideWhenUsed/>
    <w:rsid w:val="00E60268"/>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Strong">
    <w:name w:val="Strong"/>
    <w:basedOn w:val="DefaultParagraphFont"/>
    <w:uiPriority w:val="22"/>
    <w:qFormat/>
    <w:rsid w:val="00E602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85884">
      <w:bodyDiv w:val="1"/>
      <w:marLeft w:val="0"/>
      <w:marRight w:val="0"/>
      <w:marTop w:val="0"/>
      <w:marBottom w:val="0"/>
      <w:divBdr>
        <w:top w:val="none" w:sz="0" w:space="0" w:color="auto"/>
        <w:left w:val="none" w:sz="0" w:space="0" w:color="auto"/>
        <w:bottom w:val="none" w:sz="0" w:space="0" w:color="auto"/>
        <w:right w:val="none" w:sz="0" w:space="0" w:color="auto"/>
      </w:divBdr>
    </w:div>
    <w:div w:id="791284109">
      <w:bodyDiv w:val="1"/>
      <w:marLeft w:val="0"/>
      <w:marRight w:val="0"/>
      <w:marTop w:val="0"/>
      <w:marBottom w:val="0"/>
      <w:divBdr>
        <w:top w:val="none" w:sz="0" w:space="0" w:color="auto"/>
        <w:left w:val="none" w:sz="0" w:space="0" w:color="auto"/>
        <w:bottom w:val="none" w:sz="0" w:space="0" w:color="auto"/>
        <w:right w:val="none" w:sz="0" w:space="0" w:color="auto"/>
      </w:divBdr>
    </w:div>
    <w:div w:id="896666093">
      <w:bodyDiv w:val="1"/>
      <w:marLeft w:val="0"/>
      <w:marRight w:val="0"/>
      <w:marTop w:val="0"/>
      <w:marBottom w:val="0"/>
      <w:divBdr>
        <w:top w:val="none" w:sz="0" w:space="0" w:color="auto"/>
        <w:left w:val="none" w:sz="0" w:space="0" w:color="auto"/>
        <w:bottom w:val="none" w:sz="0" w:space="0" w:color="auto"/>
        <w:right w:val="none" w:sz="0" w:space="0" w:color="auto"/>
      </w:divBdr>
    </w:div>
    <w:div w:id="1057893697">
      <w:bodyDiv w:val="1"/>
      <w:marLeft w:val="0"/>
      <w:marRight w:val="0"/>
      <w:marTop w:val="0"/>
      <w:marBottom w:val="0"/>
      <w:divBdr>
        <w:top w:val="none" w:sz="0" w:space="0" w:color="auto"/>
        <w:left w:val="none" w:sz="0" w:space="0" w:color="auto"/>
        <w:bottom w:val="none" w:sz="0" w:space="0" w:color="auto"/>
        <w:right w:val="none" w:sz="0" w:space="0" w:color="auto"/>
      </w:divBdr>
    </w:div>
    <w:div w:id="213890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victorops.com/blog/top-chatops-use-cases" TargetMode="External"/><Relationship Id="rId4" Type="http://schemas.openxmlformats.org/officeDocument/2006/relationships/settings" Target="settings.xml"/><Relationship Id="rId9" Type="http://schemas.openxmlformats.org/officeDocument/2006/relationships/hyperlink" Target="https://docs.aws.amazon.com/lex/latest/dg/slack-bot-association.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eslop\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5F4A9158E24C4D9492A6ADC7AA355C"/>
        <w:category>
          <w:name w:val="General"/>
          <w:gallery w:val="placeholder"/>
        </w:category>
        <w:types>
          <w:type w:val="bbPlcHdr"/>
        </w:types>
        <w:behaviors>
          <w:behavior w:val="content"/>
        </w:behaviors>
        <w:guid w:val="{35BEE929-614A-4CB4-BCEB-3DA3FB07CF12}"/>
      </w:docPartPr>
      <w:docPartBody>
        <w:p w:rsidR="00AD0AE7" w:rsidRDefault="00087D5C">
          <w:pPr>
            <w:pStyle w:val="AF5F4A9158E24C4D9492A6ADC7AA355C"/>
          </w:pPr>
          <w:r>
            <w:t>Overview</w:t>
          </w:r>
        </w:p>
      </w:docPartBody>
    </w:docPart>
    <w:docPart>
      <w:docPartPr>
        <w:name w:val="032C33F39BD84CA890FA8771FF4F8759"/>
        <w:category>
          <w:name w:val="General"/>
          <w:gallery w:val="placeholder"/>
        </w:category>
        <w:types>
          <w:type w:val="bbPlcHdr"/>
        </w:types>
        <w:behaviors>
          <w:behavior w:val="content"/>
        </w:behaviors>
        <w:guid w:val="{268371C8-7163-4F55-8FA0-FDE19A9CC7F1}"/>
      </w:docPartPr>
      <w:docPartBody>
        <w:p w:rsidR="00AD0AE7" w:rsidRDefault="00087D5C">
          <w:pPr>
            <w:pStyle w:val="032C33F39BD84CA890FA8771FF4F8759"/>
          </w:pPr>
          <w:r>
            <w:t>Approval and Authority to Proceed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D5C"/>
    <w:rsid w:val="00087D5C"/>
    <w:rsid w:val="002B5719"/>
    <w:rsid w:val="00AD0A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D2AE7992804804BD3B438804EA6B21">
    <w:name w:val="BCD2AE7992804804BD3B438804EA6B21"/>
  </w:style>
  <w:style w:type="paragraph" w:customStyle="1" w:styleId="76897FBD64404E4695F4C5B9D2E32F46">
    <w:name w:val="76897FBD64404E4695F4C5B9D2E32F46"/>
  </w:style>
  <w:style w:type="paragraph" w:customStyle="1" w:styleId="85EB3A44565149A1B5B6FC73287FD083">
    <w:name w:val="85EB3A44565149A1B5B6FC73287FD083"/>
  </w:style>
  <w:style w:type="paragraph" w:customStyle="1" w:styleId="AF5F4A9158E24C4D9492A6ADC7AA355C">
    <w:name w:val="AF5F4A9158E24C4D9492A6ADC7AA355C"/>
  </w:style>
  <w:style w:type="paragraph" w:customStyle="1" w:styleId="032C33F39BD84CA890FA8771FF4F8759">
    <w:name w:val="032C33F39BD84CA890FA8771FF4F87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B5115-E159-4DC5-B3D3-9B7CB352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1922</TotalTime>
  <Pages>9</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Heslop, Alan</dc:creator>
  <cp:lastModifiedBy>Heslop, Alan</cp:lastModifiedBy>
  <cp:revision>167</cp:revision>
  <dcterms:created xsi:type="dcterms:W3CDTF">2022-02-01T14:52:00Z</dcterms:created>
  <dcterms:modified xsi:type="dcterms:W3CDTF">2022-02-09T14:49:00Z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